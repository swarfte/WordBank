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0727B" w14:paraId="0E33A661" w14:textId="77777777">
        <w:tc>
          <w:tcPr>
            <w:tcW w:w="4320" w:type="dxa"/>
          </w:tcPr>
          <w:p w14:paraId="64E5817D" w14:textId="77777777" w:rsidR="0030727B" w:rsidRDefault="009A2023">
            <w:r>
              <w:t>accurate</w:t>
            </w:r>
          </w:p>
        </w:tc>
        <w:tc>
          <w:tcPr>
            <w:tcW w:w="4320" w:type="dxa"/>
          </w:tcPr>
          <w:p w14:paraId="53A57984" w14:textId="77777777" w:rsidR="0030727B" w:rsidRDefault="009A2023">
            <w:r>
              <w:t>準確的</w:t>
            </w:r>
          </w:p>
        </w:tc>
      </w:tr>
      <w:tr w:rsidR="0030727B" w14:paraId="664FEFD0" w14:textId="77777777">
        <w:tc>
          <w:tcPr>
            <w:tcW w:w="4320" w:type="dxa"/>
          </w:tcPr>
          <w:p w14:paraId="6E82A084" w14:textId="77777777" w:rsidR="0030727B" w:rsidRDefault="009A2023">
            <w:r>
              <w:t>enthusiastic</w:t>
            </w:r>
          </w:p>
        </w:tc>
        <w:tc>
          <w:tcPr>
            <w:tcW w:w="4320" w:type="dxa"/>
          </w:tcPr>
          <w:p w14:paraId="2454DA85" w14:textId="77777777" w:rsidR="0030727B" w:rsidRDefault="009A2023">
            <w:r>
              <w:t>熱情的</w:t>
            </w:r>
          </w:p>
        </w:tc>
      </w:tr>
      <w:tr w:rsidR="0030727B" w14:paraId="19012267" w14:textId="77777777">
        <w:tc>
          <w:tcPr>
            <w:tcW w:w="4320" w:type="dxa"/>
          </w:tcPr>
          <w:p w14:paraId="23AFF40D" w14:textId="77777777" w:rsidR="0030727B" w:rsidRDefault="009A2023">
            <w:r>
              <w:t>organizing</w:t>
            </w:r>
          </w:p>
        </w:tc>
        <w:tc>
          <w:tcPr>
            <w:tcW w:w="4320" w:type="dxa"/>
          </w:tcPr>
          <w:p w14:paraId="3032695F" w14:textId="77777777" w:rsidR="0030727B" w:rsidRDefault="009A2023">
            <w:r>
              <w:t>組織</w:t>
            </w:r>
          </w:p>
        </w:tc>
      </w:tr>
      <w:tr w:rsidR="0030727B" w14:paraId="227B60D7" w14:textId="77777777">
        <w:tc>
          <w:tcPr>
            <w:tcW w:w="4320" w:type="dxa"/>
          </w:tcPr>
          <w:p w14:paraId="5B91886E" w14:textId="77777777" w:rsidR="0030727B" w:rsidRDefault="009A2023">
            <w:r>
              <w:t>achieVe sb</w:t>
            </w:r>
          </w:p>
        </w:tc>
        <w:tc>
          <w:tcPr>
            <w:tcW w:w="4320" w:type="dxa"/>
          </w:tcPr>
          <w:p w14:paraId="792BDAF2" w14:textId="77777777" w:rsidR="0030727B" w:rsidRDefault="009A2023">
            <w:r>
              <w:t>實現某人</w:t>
            </w:r>
          </w:p>
        </w:tc>
      </w:tr>
      <w:tr w:rsidR="0030727B" w14:paraId="7F356AA3" w14:textId="77777777">
        <w:tc>
          <w:tcPr>
            <w:tcW w:w="4320" w:type="dxa"/>
          </w:tcPr>
          <w:p w14:paraId="723ED35F" w14:textId="77777777" w:rsidR="0030727B" w:rsidRDefault="009A2023">
            <w:r>
              <w:t>eventual</w:t>
            </w:r>
          </w:p>
        </w:tc>
        <w:tc>
          <w:tcPr>
            <w:tcW w:w="4320" w:type="dxa"/>
          </w:tcPr>
          <w:p w14:paraId="6F3FD759" w14:textId="77777777" w:rsidR="0030727B" w:rsidRDefault="009A2023">
            <w:r>
              <w:t>最終</w:t>
            </w:r>
          </w:p>
        </w:tc>
      </w:tr>
      <w:tr w:rsidR="0030727B" w14:paraId="51B2F262" w14:textId="77777777">
        <w:tc>
          <w:tcPr>
            <w:tcW w:w="4320" w:type="dxa"/>
          </w:tcPr>
          <w:p w14:paraId="3F48F26A" w14:textId="77777777" w:rsidR="0030727B" w:rsidRDefault="009A2023">
            <w:r>
              <w:t>profile</w:t>
            </w:r>
          </w:p>
        </w:tc>
        <w:tc>
          <w:tcPr>
            <w:tcW w:w="4320" w:type="dxa"/>
          </w:tcPr>
          <w:p w14:paraId="6C88A871" w14:textId="77777777" w:rsidR="0030727B" w:rsidRDefault="009A2023">
            <w:r>
              <w:t>配置文件</w:t>
            </w:r>
          </w:p>
        </w:tc>
      </w:tr>
      <w:tr w:rsidR="0030727B" w14:paraId="1C964E79" w14:textId="77777777">
        <w:tc>
          <w:tcPr>
            <w:tcW w:w="4320" w:type="dxa"/>
          </w:tcPr>
          <w:p w14:paraId="590972D7" w14:textId="77777777" w:rsidR="0030727B" w:rsidRDefault="009A2023">
            <w:r>
              <w:t>adventure</w:t>
            </w:r>
          </w:p>
        </w:tc>
        <w:tc>
          <w:tcPr>
            <w:tcW w:w="4320" w:type="dxa"/>
          </w:tcPr>
          <w:p w14:paraId="5A8788C2" w14:textId="77777777" w:rsidR="0030727B" w:rsidRDefault="009A2023">
            <w:r>
              <w:t>冒險</w:t>
            </w:r>
          </w:p>
        </w:tc>
      </w:tr>
      <w:tr w:rsidR="0030727B" w14:paraId="207EB95E" w14:textId="77777777">
        <w:tc>
          <w:tcPr>
            <w:tcW w:w="4320" w:type="dxa"/>
          </w:tcPr>
          <w:p w14:paraId="4D4D432F" w14:textId="77777777" w:rsidR="0030727B" w:rsidRDefault="009A2023">
            <w:r>
              <w:t>executive</w:t>
            </w:r>
          </w:p>
        </w:tc>
        <w:tc>
          <w:tcPr>
            <w:tcW w:w="4320" w:type="dxa"/>
          </w:tcPr>
          <w:p w14:paraId="28174A00" w14:textId="77777777" w:rsidR="0030727B" w:rsidRDefault="009A2023">
            <w:r>
              <w:t>執行</w:t>
            </w:r>
          </w:p>
        </w:tc>
      </w:tr>
      <w:tr w:rsidR="0030727B" w14:paraId="74C5881B" w14:textId="77777777">
        <w:tc>
          <w:tcPr>
            <w:tcW w:w="4320" w:type="dxa"/>
          </w:tcPr>
          <w:p w14:paraId="389A1D0C" w14:textId="77777777" w:rsidR="0030727B" w:rsidRDefault="009A2023">
            <w:r>
              <w:t>profitable</w:t>
            </w:r>
          </w:p>
        </w:tc>
        <w:tc>
          <w:tcPr>
            <w:tcW w:w="4320" w:type="dxa"/>
          </w:tcPr>
          <w:p w14:paraId="0B591D4B" w14:textId="77777777" w:rsidR="0030727B" w:rsidRDefault="009A2023">
            <w:r>
              <w:t>盈利</w:t>
            </w:r>
          </w:p>
        </w:tc>
      </w:tr>
      <w:tr w:rsidR="0030727B" w14:paraId="5DDE0AE2" w14:textId="77777777">
        <w:tc>
          <w:tcPr>
            <w:tcW w:w="4320" w:type="dxa"/>
          </w:tcPr>
          <w:p w14:paraId="5903670C" w14:textId="77777777" w:rsidR="0030727B" w:rsidRDefault="009A2023">
            <w:r>
              <w:t>arnbition</w:t>
            </w:r>
          </w:p>
        </w:tc>
        <w:tc>
          <w:tcPr>
            <w:tcW w:w="4320" w:type="dxa"/>
          </w:tcPr>
          <w:p w14:paraId="72951F48" w14:textId="5CF6A356" w:rsidR="0030727B" w:rsidRDefault="003D7F48">
            <w:r w:rsidRPr="003D7F48">
              <w:rPr>
                <w:rFonts w:hint="eastAsia"/>
              </w:rPr>
              <w:t>野心</w:t>
            </w:r>
          </w:p>
        </w:tc>
      </w:tr>
      <w:tr w:rsidR="0030727B" w14:paraId="687DDB7C" w14:textId="77777777">
        <w:tc>
          <w:tcPr>
            <w:tcW w:w="4320" w:type="dxa"/>
          </w:tcPr>
          <w:p w14:paraId="2A547883" w14:textId="77777777" w:rsidR="0030727B" w:rsidRDefault="009A2023">
            <w:r>
              <w:t>failure</w:t>
            </w:r>
          </w:p>
        </w:tc>
        <w:tc>
          <w:tcPr>
            <w:tcW w:w="4320" w:type="dxa"/>
          </w:tcPr>
          <w:p w14:paraId="05A00F76" w14:textId="77777777" w:rsidR="0030727B" w:rsidRDefault="009A2023">
            <w:r>
              <w:t>失敗</w:t>
            </w:r>
          </w:p>
        </w:tc>
      </w:tr>
      <w:tr w:rsidR="0030727B" w14:paraId="3548D6F2" w14:textId="77777777">
        <w:tc>
          <w:tcPr>
            <w:tcW w:w="4320" w:type="dxa"/>
          </w:tcPr>
          <w:p w14:paraId="3F5A1809" w14:textId="77777777" w:rsidR="0030727B" w:rsidRDefault="009A2023">
            <w:r>
              <w:t>qualification</w:t>
            </w:r>
          </w:p>
        </w:tc>
        <w:tc>
          <w:tcPr>
            <w:tcW w:w="4320" w:type="dxa"/>
          </w:tcPr>
          <w:p w14:paraId="7E58F200" w14:textId="77777777" w:rsidR="0030727B" w:rsidRDefault="009A2023">
            <w:r>
              <w:t>資格</w:t>
            </w:r>
          </w:p>
        </w:tc>
      </w:tr>
      <w:tr w:rsidR="0030727B" w14:paraId="5D5EBE49" w14:textId="77777777">
        <w:tc>
          <w:tcPr>
            <w:tcW w:w="4320" w:type="dxa"/>
          </w:tcPr>
          <w:p w14:paraId="466ADFF3" w14:textId="1B4C436D" w:rsidR="0030727B" w:rsidRDefault="003D7F48">
            <w:r w:rsidRPr="003D7F48">
              <w:t>ambitious</w:t>
            </w:r>
          </w:p>
        </w:tc>
        <w:tc>
          <w:tcPr>
            <w:tcW w:w="4320" w:type="dxa"/>
          </w:tcPr>
          <w:p w14:paraId="0D1E458C" w14:textId="383A2239" w:rsidR="0030727B" w:rsidRDefault="003D7F48">
            <w:r w:rsidRPr="003D7F48">
              <w:rPr>
                <w:rFonts w:hint="eastAsia"/>
              </w:rPr>
              <w:t>雄心勃勃</w:t>
            </w:r>
          </w:p>
        </w:tc>
      </w:tr>
      <w:tr w:rsidR="0030727B" w14:paraId="3C37C571" w14:textId="77777777">
        <w:tc>
          <w:tcPr>
            <w:tcW w:w="4320" w:type="dxa"/>
          </w:tcPr>
          <w:p w14:paraId="16B6D9BA" w14:textId="77777777" w:rsidR="0030727B" w:rsidRDefault="009A2023">
            <w:r>
              <w:t>fluent</w:t>
            </w:r>
          </w:p>
        </w:tc>
        <w:tc>
          <w:tcPr>
            <w:tcW w:w="4320" w:type="dxa"/>
          </w:tcPr>
          <w:p w14:paraId="7FCB7AED" w14:textId="77777777" w:rsidR="0030727B" w:rsidRDefault="009A2023">
            <w:r>
              <w:t>流利的</w:t>
            </w:r>
          </w:p>
        </w:tc>
      </w:tr>
      <w:tr w:rsidR="0030727B" w14:paraId="56A1E943" w14:textId="77777777">
        <w:tc>
          <w:tcPr>
            <w:tcW w:w="4320" w:type="dxa"/>
          </w:tcPr>
          <w:p w14:paraId="429E56E5" w14:textId="77777777" w:rsidR="0030727B" w:rsidRDefault="009A2023">
            <w:r>
              <w:t>qualify</w:t>
            </w:r>
          </w:p>
        </w:tc>
        <w:tc>
          <w:tcPr>
            <w:tcW w:w="4320" w:type="dxa"/>
          </w:tcPr>
          <w:p w14:paraId="4F7856AC" w14:textId="77777777" w:rsidR="0030727B" w:rsidRDefault="009A2023">
            <w:r>
              <w:t>有資格</w:t>
            </w:r>
          </w:p>
        </w:tc>
      </w:tr>
      <w:tr w:rsidR="0030727B" w14:paraId="00F628D4" w14:textId="77777777">
        <w:tc>
          <w:tcPr>
            <w:tcW w:w="4320" w:type="dxa"/>
          </w:tcPr>
          <w:p w14:paraId="1C7E94F2" w14:textId="77777777" w:rsidR="0030727B" w:rsidRDefault="009A2023">
            <w:r>
              <w:t>appliance</w:t>
            </w:r>
          </w:p>
        </w:tc>
        <w:tc>
          <w:tcPr>
            <w:tcW w:w="4320" w:type="dxa"/>
          </w:tcPr>
          <w:p w14:paraId="3F24C714" w14:textId="77777777" w:rsidR="0030727B" w:rsidRDefault="009A2023">
            <w:r>
              <w:t>設備</w:t>
            </w:r>
          </w:p>
        </w:tc>
      </w:tr>
      <w:tr w:rsidR="0030727B" w14:paraId="7D39D070" w14:textId="77777777">
        <w:tc>
          <w:tcPr>
            <w:tcW w:w="4320" w:type="dxa"/>
          </w:tcPr>
          <w:p w14:paraId="7E890954" w14:textId="77777777" w:rsidR="0030727B" w:rsidRDefault="009A2023">
            <w:r>
              <w:t>get ahead</w:t>
            </w:r>
          </w:p>
        </w:tc>
        <w:tc>
          <w:tcPr>
            <w:tcW w:w="4320" w:type="dxa"/>
          </w:tcPr>
          <w:p w14:paraId="6A37E42F" w14:textId="77777777" w:rsidR="0030727B" w:rsidRDefault="009A2023">
            <w:r>
              <w:t>獲得成功</w:t>
            </w:r>
          </w:p>
        </w:tc>
      </w:tr>
      <w:tr w:rsidR="0030727B" w14:paraId="4D3D07D7" w14:textId="77777777">
        <w:tc>
          <w:tcPr>
            <w:tcW w:w="4320" w:type="dxa"/>
          </w:tcPr>
          <w:p w14:paraId="2DFE5213" w14:textId="77777777" w:rsidR="0030727B" w:rsidRDefault="009A2023">
            <w:r>
              <w:t>reCeptionist</w:t>
            </w:r>
          </w:p>
        </w:tc>
        <w:tc>
          <w:tcPr>
            <w:tcW w:w="4320" w:type="dxa"/>
          </w:tcPr>
          <w:p w14:paraId="109F6046" w14:textId="77777777" w:rsidR="0030727B" w:rsidRDefault="009A2023">
            <w:r>
              <w:t>接待員</w:t>
            </w:r>
          </w:p>
        </w:tc>
      </w:tr>
      <w:tr w:rsidR="0030727B" w14:paraId="4DB9E799" w14:textId="77777777">
        <w:tc>
          <w:tcPr>
            <w:tcW w:w="4320" w:type="dxa"/>
          </w:tcPr>
          <w:p w14:paraId="3962959A" w14:textId="77777777" w:rsidR="0030727B" w:rsidRDefault="009A2023">
            <w:r>
              <w:t>apply fOr</w:t>
            </w:r>
          </w:p>
        </w:tc>
        <w:tc>
          <w:tcPr>
            <w:tcW w:w="4320" w:type="dxa"/>
          </w:tcPr>
          <w:p w14:paraId="16120E43" w14:textId="77777777" w:rsidR="0030727B" w:rsidRDefault="009A2023">
            <w:r>
              <w:t>申請</w:t>
            </w:r>
          </w:p>
        </w:tc>
      </w:tr>
      <w:tr w:rsidR="0030727B" w14:paraId="503F5C49" w14:textId="77777777">
        <w:tc>
          <w:tcPr>
            <w:tcW w:w="4320" w:type="dxa"/>
          </w:tcPr>
          <w:p w14:paraId="6FF6A874" w14:textId="77777777" w:rsidR="0030727B" w:rsidRDefault="009A2023">
            <w:r>
              <w:t>graduate</w:t>
            </w:r>
          </w:p>
        </w:tc>
        <w:tc>
          <w:tcPr>
            <w:tcW w:w="4320" w:type="dxa"/>
          </w:tcPr>
          <w:p w14:paraId="64A95C1B" w14:textId="77777777" w:rsidR="0030727B" w:rsidRDefault="009A2023">
            <w:r>
              <w:t>研究生</w:t>
            </w:r>
          </w:p>
        </w:tc>
      </w:tr>
      <w:tr w:rsidR="0030727B" w14:paraId="475A00A3" w14:textId="77777777">
        <w:tc>
          <w:tcPr>
            <w:tcW w:w="4320" w:type="dxa"/>
          </w:tcPr>
          <w:p w14:paraId="29C44C9D" w14:textId="77777777" w:rsidR="0030727B" w:rsidRDefault="009A2023">
            <w:r>
              <w:t>recognize</w:t>
            </w:r>
          </w:p>
        </w:tc>
        <w:tc>
          <w:tcPr>
            <w:tcW w:w="4320" w:type="dxa"/>
          </w:tcPr>
          <w:p w14:paraId="6ABBF2AF" w14:textId="77777777" w:rsidR="0030727B" w:rsidRDefault="009A2023">
            <w:r>
              <w:t>識別</w:t>
            </w:r>
          </w:p>
        </w:tc>
      </w:tr>
      <w:tr w:rsidR="0030727B" w14:paraId="6D197763" w14:textId="77777777">
        <w:tc>
          <w:tcPr>
            <w:tcW w:w="4320" w:type="dxa"/>
          </w:tcPr>
          <w:p w14:paraId="62D7379E" w14:textId="77777777" w:rsidR="0030727B" w:rsidRDefault="009A2023">
            <w:r>
              <w:t>apprOach</w:t>
            </w:r>
          </w:p>
        </w:tc>
        <w:tc>
          <w:tcPr>
            <w:tcW w:w="4320" w:type="dxa"/>
          </w:tcPr>
          <w:p w14:paraId="757D9065" w14:textId="77777777" w:rsidR="0030727B" w:rsidRDefault="009A2023">
            <w:r>
              <w:t>方法</w:t>
            </w:r>
          </w:p>
        </w:tc>
      </w:tr>
      <w:tr w:rsidR="0030727B" w14:paraId="7C5A77FF" w14:textId="77777777">
        <w:tc>
          <w:tcPr>
            <w:tcW w:w="4320" w:type="dxa"/>
          </w:tcPr>
          <w:p w14:paraId="0506052F" w14:textId="77777777" w:rsidR="0030727B" w:rsidRDefault="009A2023">
            <w:r>
              <w:t>guru</w:t>
            </w:r>
          </w:p>
        </w:tc>
        <w:tc>
          <w:tcPr>
            <w:tcW w:w="4320" w:type="dxa"/>
          </w:tcPr>
          <w:p w14:paraId="5301850F" w14:textId="77777777" w:rsidR="0030727B" w:rsidRDefault="009A2023">
            <w:r>
              <w:t>大師</w:t>
            </w:r>
          </w:p>
        </w:tc>
      </w:tr>
      <w:tr w:rsidR="0030727B" w14:paraId="55895405" w14:textId="77777777">
        <w:tc>
          <w:tcPr>
            <w:tcW w:w="4320" w:type="dxa"/>
          </w:tcPr>
          <w:p w14:paraId="35BA72E4" w14:textId="77777777" w:rsidR="0030727B" w:rsidRDefault="009A2023">
            <w:r>
              <w:t>reference</w:t>
            </w:r>
          </w:p>
        </w:tc>
        <w:tc>
          <w:tcPr>
            <w:tcW w:w="4320" w:type="dxa"/>
          </w:tcPr>
          <w:p w14:paraId="4CD6550B" w14:textId="77777777" w:rsidR="0030727B" w:rsidRDefault="009A2023">
            <w:r>
              <w:t>參考</w:t>
            </w:r>
          </w:p>
        </w:tc>
      </w:tr>
      <w:tr w:rsidR="0030727B" w14:paraId="79EBBD1B" w14:textId="77777777">
        <w:tc>
          <w:tcPr>
            <w:tcW w:w="4320" w:type="dxa"/>
          </w:tcPr>
          <w:p w14:paraId="10693988" w14:textId="77777777" w:rsidR="0030727B" w:rsidRDefault="009A2023">
            <w:r>
              <w:lastRenderedPageBreak/>
              <w:t>assertive</w:t>
            </w:r>
          </w:p>
        </w:tc>
        <w:tc>
          <w:tcPr>
            <w:tcW w:w="4320" w:type="dxa"/>
          </w:tcPr>
          <w:p w14:paraId="2FD0D798" w14:textId="77777777" w:rsidR="0030727B" w:rsidRDefault="009A2023">
            <w:r>
              <w:t>自信的</w:t>
            </w:r>
          </w:p>
        </w:tc>
      </w:tr>
      <w:tr w:rsidR="0030727B" w14:paraId="453D02BB" w14:textId="77777777">
        <w:tc>
          <w:tcPr>
            <w:tcW w:w="4320" w:type="dxa"/>
          </w:tcPr>
          <w:p w14:paraId="63C29B4F" w14:textId="77777777" w:rsidR="0030727B" w:rsidRDefault="009A2023">
            <w:r>
              <w:t>hire or fire</w:t>
            </w:r>
          </w:p>
        </w:tc>
        <w:tc>
          <w:tcPr>
            <w:tcW w:w="4320" w:type="dxa"/>
          </w:tcPr>
          <w:p w14:paraId="3BCD121F" w14:textId="77777777" w:rsidR="0030727B" w:rsidRDefault="009A2023">
            <w:r>
              <w:t>僱傭或者解僱</w:t>
            </w:r>
          </w:p>
        </w:tc>
      </w:tr>
      <w:tr w:rsidR="0030727B" w14:paraId="7F9217DF" w14:textId="77777777">
        <w:tc>
          <w:tcPr>
            <w:tcW w:w="4320" w:type="dxa"/>
          </w:tcPr>
          <w:p w14:paraId="509EA71C" w14:textId="77777777" w:rsidR="0030727B" w:rsidRDefault="009A2023">
            <w:r>
              <w:t>remain</w:t>
            </w:r>
          </w:p>
        </w:tc>
        <w:tc>
          <w:tcPr>
            <w:tcW w:w="4320" w:type="dxa"/>
          </w:tcPr>
          <w:p w14:paraId="717DBB94" w14:textId="77777777" w:rsidR="0030727B" w:rsidRDefault="009A2023">
            <w:r>
              <w:t>保持</w:t>
            </w:r>
          </w:p>
        </w:tc>
      </w:tr>
      <w:tr w:rsidR="0030727B" w14:paraId="0915886C" w14:textId="77777777">
        <w:tc>
          <w:tcPr>
            <w:tcW w:w="4320" w:type="dxa"/>
          </w:tcPr>
          <w:p w14:paraId="22AAB0A3" w14:textId="77777777" w:rsidR="0030727B" w:rsidRDefault="009A2023">
            <w:r>
              <w:t>attitude</w:t>
            </w:r>
          </w:p>
        </w:tc>
        <w:tc>
          <w:tcPr>
            <w:tcW w:w="4320" w:type="dxa"/>
          </w:tcPr>
          <w:p w14:paraId="094722FA" w14:textId="77777777" w:rsidR="0030727B" w:rsidRDefault="009A2023">
            <w:r>
              <w:t>的態度</w:t>
            </w:r>
          </w:p>
        </w:tc>
      </w:tr>
      <w:tr w:rsidR="0030727B" w14:paraId="22FD6C3D" w14:textId="77777777">
        <w:tc>
          <w:tcPr>
            <w:tcW w:w="4320" w:type="dxa"/>
          </w:tcPr>
          <w:p w14:paraId="1A1F422C" w14:textId="77777777" w:rsidR="0030727B" w:rsidRDefault="009A2023">
            <w:r>
              <w:t>ideal</w:t>
            </w:r>
          </w:p>
        </w:tc>
        <w:tc>
          <w:tcPr>
            <w:tcW w:w="4320" w:type="dxa"/>
          </w:tcPr>
          <w:p w14:paraId="3C3A4888" w14:textId="77777777" w:rsidR="0030727B" w:rsidRDefault="009A2023">
            <w:r>
              <w:t>理想的</w:t>
            </w:r>
          </w:p>
        </w:tc>
      </w:tr>
      <w:tr w:rsidR="0030727B" w14:paraId="475BFC3D" w14:textId="77777777">
        <w:tc>
          <w:tcPr>
            <w:tcW w:w="4320" w:type="dxa"/>
          </w:tcPr>
          <w:p w14:paraId="6F2E2A09" w14:textId="54C0031D" w:rsidR="0030727B" w:rsidRDefault="009A2023">
            <w:r>
              <w:t>remark</w:t>
            </w:r>
          </w:p>
        </w:tc>
        <w:tc>
          <w:tcPr>
            <w:tcW w:w="4320" w:type="dxa"/>
          </w:tcPr>
          <w:p w14:paraId="590F9F38" w14:textId="77777777" w:rsidR="0030727B" w:rsidRDefault="009A2023">
            <w:r>
              <w:t>備註</w:t>
            </w:r>
          </w:p>
        </w:tc>
      </w:tr>
      <w:tr w:rsidR="0030727B" w14:paraId="6FF64C22" w14:textId="77777777">
        <w:tc>
          <w:tcPr>
            <w:tcW w:w="4320" w:type="dxa"/>
          </w:tcPr>
          <w:p w14:paraId="2EE88248" w14:textId="77777777" w:rsidR="0030727B" w:rsidRDefault="009A2023">
            <w:r>
              <w:t>identify</w:t>
            </w:r>
          </w:p>
        </w:tc>
        <w:tc>
          <w:tcPr>
            <w:tcW w:w="4320" w:type="dxa"/>
          </w:tcPr>
          <w:p w14:paraId="28DAE0FF" w14:textId="77777777" w:rsidR="0030727B" w:rsidRDefault="009A2023">
            <w:r>
              <w:t>識別</w:t>
            </w:r>
          </w:p>
        </w:tc>
      </w:tr>
      <w:tr w:rsidR="0030727B" w14:paraId="3AD9AB83" w14:textId="77777777">
        <w:tc>
          <w:tcPr>
            <w:tcW w:w="4320" w:type="dxa"/>
          </w:tcPr>
          <w:p w14:paraId="56D3A8B7" w14:textId="77777777" w:rsidR="0030727B" w:rsidRDefault="009A2023">
            <w:r>
              <w:t>requirement</w:t>
            </w:r>
          </w:p>
        </w:tc>
        <w:tc>
          <w:tcPr>
            <w:tcW w:w="4320" w:type="dxa"/>
          </w:tcPr>
          <w:p w14:paraId="10FC51C5" w14:textId="77777777" w:rsidR="0030727B" w:rsidRDefault="009A2023">
            <w:r>
              <w:t>要求</w:t>
            </w:r>
          </w:p>
        </w:tc>
      </w:tr>
      <w:tr w:rsidR="0030727B" w14:paraId="629EFAAB" w14:textId="77777777">
        <w:tc>
          <w:tcPr>
            <w:tcW w:w="4320" w:type="dxa"/>
          </w:tcPr>
          <w:p w14:paraId="7090B49D" w14:textId="2C345899" w:rsidR="0030727B" w:rsidRDefault="00DE3DDB">
            <w:r w:rsidRPr="00DE3DDB">
              <w:t>imaginative</w:t>
            </w:r>
          </w:p>
        </w:tc>
        <w:tc>
          <w:tcPr>
            <w:tcW w:w="4320" w:type="dxa"/>
          </w:tcPr>
          <w:p w14:paraId="7A6DD55B" w14:textId="3B4D9745" w:rsidR="0030727B" w:rsidRDefault="00DE3DDB">
            <w:r w:rsidRPr="00DE3DDB">
              <w:rPr>
                <w:rFonts w:hint="eastAsia"/>
              </w:rPr>
              <w:t>富有想像力的</w:t>
            </w:r>
          </w:p>
        </w:tc>
      </w:tr>
      <w:tr w:rsidR="0030727B" w14:paraId="6DF3F8D8" w14:textId="77777777">
        <w:tc>
          <w:tcPr>
            <w:tcW w:w="4320" w:type="dxa"/>
          </w:tcPr>
          <w:p w14:paraId="080360A5" w14:textId="77777777" w:rsidR="0030727B" w:rsidRDefault="009A2023">
            <w:r>
              <w:t>researcher</w:t>
            </w:r>
          </w:p>
        </w:tc>
        <w:tc>
          <w:tcPr>
            <w:tcW w:w="4320" w:type="dxa"/>
          </w:tcPr>
          <w:p w14:paraId="049F4A59" w14:textId="77777777" w:rsidR="0030727B" w:rsidRDefault="009A2023">
            <w:r>
              <w:t>研究員</w:t>
            </w:r>
          </w:p>
        </w:tc>
      </w:tr>
      <w:tr w:rsidR="0030727B" w14:paraId="59A611EC" w14:textId="77777777">
        <w:tc>
          <w:tcPr>
            <w:tcW w:w="4320" w:type="dxa"/>
          </w:tcPr>
          <w:p w14:paraId="439E5F5E" w14:textId="77777777" w:rsidR="0030727B" w:rsidRDefault="009A2023">
            <w:r>
              <w:t>career</w:t>
            </w:r>
          </w:p>
        </w:tc>
        <w:tc>
          <w:tcPr>
            <w:tcW w:w="4320" w:type="dxa"/>
          </w:tcPr>
          <w:p w14:paraId="2DBD7E61" w14:textId="77777777" w:rsidR="0030727B" w:rsidRDefault="009A2023">
            <w:r>
              <w:t>職業生涯</w:t>
            </w:r>
          </w:p>
        </w:tc>
      </w:tr>
      <w:tr w:rsidR="0030727B" w14:paraId="36E2DA56" w14:textId="77777777">
        <w:tc>
          <w:tcPr>
            <w:tcW w:w="4320" w:type="dxa"/>
          </w:tcPr>
          <w:p w14:paraId="530A7DE6" w14:textId="77777777" w:rsidR="0030727B" w:rsidRDefault="009A2023">
            <w:r>
              <w:t>resume</w:t>
            </w:r>
          </w:p>
        </w:tc>
        <w:tc>
          <w:tcPr>
            <w:tcW w:w="4320" w:type="dxa"/>
          </w:tcPr>
          <w:p w14:paraId="548CC15C" w14:textId="77777777" w:rsidR="0030727B" w:rsidRDefault="009A2023">
            <w:r>
              <w:t>重新開始</w:t>
            </w:r>
          </w:p>
        </w:tc>
      </w:tr>
      <w:tr w:rsidR="0030727B" w14:paraId="25C55B79" w14:textId="77777777">
        <w:tc>
          <w:tcPr>
            <w:tcW w:w="4320" w:type="dxa"/>
          </w:tcPr>
          <w:p w14:paraId="37DEEF02" w14:textId="1BC2D797" w:rsidR="0030727B" w:rsidRDefault="00966586">
            <w:r w:rsidRPr="00966586">
              <w:t>celebritie</w:t>
            </w:r>
          </w:p>
        </w:tc>
        <w:tc>
          <w:tcPr>
            <w:tcW w:w="4320" w:type="dxa"/>
          </w:tcPr>
          <w:p w14:paraId="7E83EA6D" w14:textId="4DC09E16" w:rsidR="0030727B" w:rsidRDefault="00966586">
            <w:r w:rsidRPr="00966586">
              <w:rPr>
                <w:rFonts w:hint="eastAsia"/>
              </w:rPr>
              <w:t>名人</w:t>
            </w:r>
          </w:p>
        </w:tc>
      </w:tr>
      <w:tr w:rsidR="0030727B" w14:paraId="5B32748A" w14:textId="77777777">
        <w:tc>
          <w:tcPr>
            <w:tcW w:w="4320" w:type="dxa"/>
          </w:tcPr>
          <w:p w14:paraId="1F52FECF" w14:textId="77777777" w:rsidR="0030727B" w:rsidRDefault="009A2023">
            <w:r>
              <w:t>inspire</w:t>
            </w:r>
          </w:p>
        </w:tc>
        <w:tc>
          <w:tcPr>
            <w:tcW w:w="4320" w:type="dxa"/>
          </w:tcPr>
          <w:p w14:paraId="4E061A79" w14:textId="77777777" w:rsidR="0030727B" w:rsidRDefault="009A2023">
            <w:r>
              <w:t>激勵</w:t>
            </w:r>
          </w:p>
        </w:tc>
      </w:tr>
      <w:tr w:rsidR="0030727B" w14:paraId="3BE8F2D6" w14:textId="77777777">
        <w:tc>
          <w:tcPr>
            <w:tcW w:w="4320" w:type="dxa"/>
          </w:tcPr>
          <w:p w14:paraId="39ADB125" w14:textId="77777777" w:rsidR="0030727B" w:rsidRDefault="009A2023">
            <w:r>
              <w:t>retrain</w:t>
            </w:r>
          </w:p>
        </w:tc>
        <w:tc>
          <w:tcPr>
            <w:tcW w:w="4320" w:type="dxa"/>
          </w:tcPr>
          <w:p w14:paraId="57719834" w14:textId="77777777" w:rsidR="0030727B" w:rsidRDefault="009A2023">
            <w:r>
              <w:t>進行再培訓</w:t>
            </w:r>
          </w:p>
        </w:tc>
      </w:tr>
      <w:tr w:rsidR="0030727B" w14:paraId="6D3D0F11" w14:textId="77777777">
        <w:tc>
          <w:tcPr>
            <w:tcW w:w="4320" w:type="dxa"/>
          </w:tcPr>
          <w:p w14:paraId="72B8BD74" w14:textId="77777777" w:rsidR="0030727B" w:rsidRDefault="009A2023">
            <w:r>
              <w:t>clear</w:t>
            </w:r>
          </w:p>
        </w:tc>
        <w:tc>
          <w:tcPr>
            <w:tcW w:w="4320" w:type="dxa"/>
          </w:tcPr>
          <w:p w14:paraId="3448F072" w14:textId="77777777" w:rsidR="0030727B" w:rsidRDefault="009A2023">
            <w:r>
              <w:t>清晰的</w:t>
            </w:r>
          </w:p>
        </w:tc>
      </w:tr>
      <w:tr w:rsidR="0030727B" w14:paraId="3EFEB3D0" w14:textId="77777777">
        <w:tc>
          <w:tcPr>
            <w:tcW w:w="4320" w:type="dxa"/>
          </w:tcPr>
          <w:p w14:paraId="5A77EE38" w14:textId="77777777" w:rsidR="0030727B" w:rsidRDefault="009A2023">
            <w:r>
              <w:t>instructor</w:t>
            </w:r>
          </w:p>
        </w:tc>
        <w:tc>
          <w:tcPr>
            <w:tcW w:w="4320" w:type="dxa"/>
          </w:tcPr>
          <w:p w14:paraId="45FABBAD" w14:textId="77777777" w:rsidR="0030727B" w:rsidRDefault="009A2023">
            <w:r>
              <w:t>教練</w:t>
            </w:r>
          </w:p>
        </w:tc>
      </w:tr>
      <w:tr w:rsidR="0030727B" w14:paraId="3CB472F8" w14:textId="77777777">
        <w:tc>
          <w:tcPr>
            <w:tcW w:w="4320" w:type="dxa"/>
          </w:tcPr>
          <w:p w14:paraId="4C4515D8" w14:textId="77777777" w:rsidR="0030727B" w:rsidRDefault="009A2023">
            <w:r>
              <w:t>review</w:t>
            </w:r>
          </w:p>
        </w:tc>
        <w:tc>
          <w:tcPr>
            <w:tcW w:w="4320" w:type="dxa"/>
          </w:tcPr>
          <w:p w14:paraId="1163CCCC" w14:textId="77777777" w:rsidR="0030727B" w:rsidRDefault="009A2023">
            <w:r>
              <w:t>審查</w:t>
            </w:r>
          </w:p>
        </w:tc>
      </w:tr>
      <w:tr w:rsidR="0030727B" w14:paraId="65BB02A5" w14:textId="77777777">
        <w:tc>
          <w:tcPr>
            <w:tcW w:w="4320" w:type="dxa"/>
          </w:tcPr>
          <w:p w14:paraId="71AB6B28" w14:textId="77777777" w:rsidR="0030727B" w:rsidRDefault="009A2023">
            <w:r>
              <w:t>communication skilis</w:t>
            </w:r>
          </w:p>
        </w:tc>
        <w:tc>
          <w:tcPr>
            <w:tcW w:w="4320" w:type="dxa"/>
          </w:tcPr>
          <w:p w14:paraId="583AE048" w14:textId="1943BDDF" w:rsidR="0030727B" w:rsidRDefault="009A2023">
            <w:r>
              <w:t>溝通</w:t>
            </w:r>
            <w:r w:rsidR="00DE3DDB">
              <w:rPr>
                <w:rFonts w:ascii="PMingLiU" w:eastAsia="PMingLiU" w:hAnsi="PMingLiU" w:hint="eastAsia"/>
                <w:lang w:eastAsia="zh-TW"/>
              </w:rPr>
              <w:t>技能</w:t>
            </w:r>
          </w:p>
        </w:tc>
      </w:tr>
      <w:tr w:rsidR="0030727B" w14:paraId="71C2E3EE" w14:textId="77777777">
        <w:tc>
          <w:tcPr>
            <w:tcW w:w="4320" w:type="dxa"/>
          </w:tcPr>
          <w:p w14:paraId="526161A3" w14:textId="77777777" w:rsidR="0030727B" w:rsidRDefault="009A2023">
            <w:r>
              <w:t>interfere</w:t>
            </w:r>
          </w:p>
        </w:tc>
        <w:tc>
          <w:tcPr>
            <w:tcW w:w="4320" w:type="dxa"/>
          </w:tcPr>
          <w:p w14:paraId="7CEB810E" w14:textId="660DDB17" w:rsidR="0030727B" w:rsidRDefault="001C3954">
            <w:r w:rsidRPr="001C3954">
              <w:rPr>
                <w:rFonts w:hint="eastAsia"/>
              </w:rPr>
              <w:t>干擾</w:t>
            </w:r>
          </w:p>
        </w:tc>
      </w:tr>
      <w:tr w:rsidR="0030727B" w14:paraId="0AEACD06" w14:textId="77777777">
        <w:tc>
          <w:tcPr>
            <w:tcW w:w="4320" w:type="dxa"/>
          </w:tcPr>
          <w:p w14:paraId="5CAF0663" w14:textId="561D067A" w:rsidR="0030727B" w:rsidRDefault="00DE3DDB">
            <w:r w:rsidRPr="00DE3DDB">
              <w:t>ruthless</w:t>
            </w:r>
          </w:p>
        </w:tc>
        <w:tc>
          <w:tcPr>
            <w:tcW w:w="4320" w:type="dxa"/>
          </w:tcPr>
          <w:p w14:paraId="4194F794" w14:textId="027F5931" w:rsidR="0030727B" w:rsidRDefault="001C3954">
            <w:r w:rsidRPr="00DE3DDB">
              <w:rPr>
                <w:rFonts w:hint="eastAsia"/>
              </w:rPr>
              <w:t>無情</w:t>
            </w:r>
          </w:p>
        </w:tc>
      </w:tr>
      <w:tr w:rsidR="0030727B" w14:paraId="68FCACCF" w14:textId="77777777">
        <w:tc>
          <w:tcPr>
            <w:tcW w:w="4320" w:type="dxa"/>
          </w:tcPr>
          <w:p w14:paraId="6CC81400" w14:textId="77777777" w:rsidR="0030727B" w:rsidRDefault="009A2023">
            <w:r>
              <w:t>COmpete</w:t>
            </w:r>
          </w:p>
        </w:tc>
        <w:tc>
          <w:tcPr>
            <w:tcW w:w="4320" w:type="dxa"/>
          </w:tcPr>
          <w:p w14:paraId="52B44660" w14:textId="77777777" w:rsidR="0030727B" w:rsidRDefault="009A2023">
            <w:r>
              <w:t>競爭</w:t>
            </w:r>
          </w:p>
        </w:tc>
      </w:tr>
      <w:tr w:rsidR="0030727B" w14:paraId="6DA94ED9" w14:textId="77777777">
        <w:tc>
          <w:tcPr>
            <w:tcW w:w="4320" w:type="dxa"/>
          </w:tcPr>
          <w:p w14:paraId="407E7C88" w14:textId="77777777" w:rsidR="0030727B" w:rsidRDefault="009A2023">
            <w:r>
              <w:t>internet</w:t>
            </w:r>
          </w:p>
        </w:tc>
        <w:tc>
          <w:tcPr>
            <w:tcW w:w="4320" w:type="dxa"/>
          </w:tcPr>
          <w:p w14:paraId="4F7C467F" w14:textId="77777777" w:rsidR="0030727B" w:rsidRDefault="009A2023">
            <w:r>
              <w:t>互聯網</w:t>
            </w:r>
          </w:p>
        </w:tc>
      </w:tr>
      <w:tr w:rsidR="0030727B" w14:paraId="328F4850" w14:textId="77777777">
        <w:tc>
          <w:tcPr>
            <w:tcW w:w="4320" w:type="dxa"/>
          </w:tcPr>
          <w:p w14:paraId="1342DD6F" w14:textId="77777777" w:rsidR="0030727B" w:rsidRDefault="009A2023">
            <w:r>
              <w:t>secretary</w:t>
            </w:r>
          </w:p>
        </w:tc>
        <w:tc>
          <w:tcPr>
            <w:tcW w:w="4320" w:type="dxa"/>
          </w:tcPr>
          <w:p w14:paraId="0735B5E2" w14:textId="77777777" w:rsidR="0030727B" w:rsidRDefault="009A2023">
            <w:r>
              <w:t>祕書</w:t>
            </w:r>
          </w:p>
        </w:tc>
      </w:tr>
      <w:tr w:rsidR="0030727B" w14:paraId="07A28CB7" w14:textId="77777777">
        <w:tc>
          <w:tcPr>
            <w:tcW w:w="4320" w:type="dxa"/>
          </w:tcPr>
          <w:p w14:paraId="3DD5FB28" w14:textId="77777777" w:rsidR="0030727B" w:rsidRDefault="009A2023">
            <w:r>
              <w:lastRenderedPageBreak/>
              <w:t>conciSely</w:t>
            </w:r>
          </w:p>
        </w:tc>
        <w:tc>
          <w:tcPr>
            <w:tcW w:w="4320" w:type="dxa"/>
          </w:tcPr>
          <w:p w14:paraId="5510FC0E" w14:textId="77777777" w:rsidR="0030727B" w:rsidRDefault="009A2023">
            <w:r>
              <w:t>簡明地</w:t>
            </w:r>
          </w:p>
        </w:tc>
      </w:tr>
      <w:tr w:rsidR="0030727B" w14:paraId="07B3838B" w14:textId="77777777">
        <w:tc>
          <w:tcPr>
            <w:tcW w:w="4320" w:type="dxa"/>
          </w:tcPr>
          <w:p w14:paraId="01FD03FA" w14:textId="77777777" w:rsidR="0030727B" w:rsidRDefault="009A2023">
            <w:r>
              <w:t>interpersonal skills</w:t>
            </w:r>
          </w:p>
        </w:tc>
        <w:tc>
          <w:tcPr>
            <w:tcW w:w="4320" w:type="dxa"/>
          </w:tcPr>
          <w:p w14:paraId="628E49D6" w14:textId="77777777" w:rsidR="0030727B" w:rsidRDefault="009A2023">
            <w:r>
              <w:t>人際關係技巧</w:t>
            </w:r>
          </w:p>
        </w:tc>
      </w:tr>
      <w:tr w:rsidR="0030727B" w14:paraId="744E163E" w14:textId="77777777">
        <w:tc>
          <w:tcPr>
            <w:tcW w:w="4320" w:type="dxa"/>
          </w:tcPr>
          <w:p w14:paraId="0CCA2C16" w14:textId="77777777" w:rsidR="0030727B" w:rsidRDefault="009A2023">
            <w:r>
              <w:t>section</w:t>
            </w:r>
          </w:p>
        </w:tc>
        <w:tc>
          <w:tcPr>
            <w:tcW w:w="4320" w:type="dxa"/>
          </w:tcPr>
          <w:p w14:paraId="430A117F" w14:textId="77777777" w:rsidR="0030727B" w:rsidRDefault="009A2023">
            <w:r>
              <w:t>部分</w:t>
            </w:r>
          </w:p>
        </w:tc>
      </w:tr>
      <w:tr w:rsidR="0030727B" w14:paraId="67621A18" w14:textId="77777777">
        <w:tc>
          <w:tcPr>
            <w:tcW w:w="4320" w:type="dxa"/>
          </w:tcPr>
          <w:p w14:paraId="72B831F2" w14:textId="77777777" w:rsidR="0030727B" w:rsidRDefault="009A2023">
            <w:r>
              <w:t>Confident</w:t>
            </w:r>
          </w:p>
        </w:tc>
        <w:tc>
          <w:tcPr>
            <w:tcW w:w="4320" w:type="dxa"/>
          </w:tcPr>
          <w:p w14:paraId="1F6100A2" w14:textId="77777777" w:rsidR="0030727B" w:rsidRDefault="009A2023">
            <w:r>
              <w:t>自信</w:t>
            </w:r>
          </w:p>
        </w:tc>
      </w:tr>
      <w:tr w:rsidR="0030727B" w14:paraId="20499537" w14:textId="77777777">
        <w:tc>
          <w:tcPr>
            <w:tcW w:w="4320" w:type="dxa"/>
          </w:tcPr>
          <w:p w14:paraId="3990035B" w14:textId="77777777" w:rsidR="0030727B" w:rsidRDefault="009A2023">
            <w:r>
              <w:t>jealous</w:t>
            </w:r>
          </w:p>
        </w:tc>
        <w:tc>
          <w:tcPr>
            <w:tcW w:w="4320" w:type="dxa"/>
          </w:tcPr>
          <w:p w14:paraId="64DD7E77" w14:textId="77777777" w:rsidR="0030727B" w:rsidRDefault="009A2023">
            <w:r>
              <w:t>嫉妒</w:t>
            </w:r>
          </w:p>
        </w:tc>
      </w:tr>
      <w:tr w:rsidR="0030727B" w14:paraId="37CAFBF0" w14:textId="77777777">
        <w:tc>
          <w:tcPr>
            <w:tcW w:w="4320" w:type="dxa"/>
          </w:tcPr>
          <w:p w14:paraId="41EE2DBB" w14:textId="77777777" w:rsidR="0030727B" w:rsidRDefault="009A2023">
            <w:r>
              <w:t>settle down</w:t>
            </w:r>
          </w:p>
        </w:tc>
        <w:tc>
          <w:tcPr>
            <w:tcW w:w="4320" w:type="dxa"/>
          </w:tcPr>
          <w:p w14:paraId="695D3519" w14:textId="77777777" w:rsidR="0030727B" w:rsidRDefault="009A2023">
            <w:r>
              <w:t>安定下來</w:t>
            </w:r>
          </w:p>
        </w:tc>
      </w:tr>
      <w:tr w:rsidR="0030727B" w14:paraId="6E3E1944" w14:textId="77777777">
        <w:tc>
          <w:tcPr>
            <w:tcW w:w="4320" w:type="dxa"/>
          </w:tcPr>
          <w:p w14:paraId="013009B2" w14:textId="77777777" w:rsidR="0030727B" w:rsidRDefault="009A2023">
            <w:r>
              <w:t>connection</w:t>
            </w:r>
          </w:p>
        </w:tc>
        <w:tc>
          <w:tcPr>
            <w:tcW w:w="4320" w:type="dxa"/>
          </w:tcPr>
          <w:p w14:paraId="2AF0AD89" w14:textId="77777777" w:rsidR="0030727B" w:rsidRDefault="009A2023">
            <w:r>
              <w:t>連接</w:t>
            </w:r>
          </w:p>
        </w:tc>
      </w:tr>
      <w:tr w:rsidR="0030727B" w14:paraId="1D57A471" w14:textId="77777777">
        <w:tc>
          <w:tcPr>
            <w:tcW w:w="4320" w:type="dxa"/>
          </w:tcPr>
          <w:p w14:paraId="5F5C2965" w14:textId="77777777" w:rsidR="0030727B" w:rsidRDefault="009A2023">
            <w:r>
              <w:t>job adverts</w:t>
            </w:r>
          </w:p>
        </w:tc>
        <w:tc>
          <w:tcPr>
            <w:tcW w:w="4320" w:type="dxa"/>
          </w:tcPr>
          <w:p w14:paraId="6DACE846" w14:textId="77777777" w:rsidR="0030727B" w:rsidRDefault="009A2023">
            <w:r>
              <w:t>工作廣告</w:t>
            </w:r>
          </w:p>
        </w:tc>
      </w:tr>
      <w:tr w:rsidR="0030727B" w14:paraId="42C1DDF0" w14:textId="77777777">
        <w:tc>
          <w:tcPr>
            <w:tcW w:w="4320" w:type="dxa"/>
          </w:tcPr>
          <w:p w14:paraId="464C42D1" w14:textId="0C20C569" w:rsidR="0030727B" w:rsidRDefault="00073037">
            <w:r w:rsidRPr="00073037">
              <w:t>constantly</w:t>
            </w:r>
          </w:p>
        </w:tc>
        <w:tc>
          <w:tcPr>
            <w:tcW w:w="4320" w:type="dxa"/>
          </w:tcPr>
          <w:p w14:paraId="76AC1581" w14:textId="1033DBF6" w:rsidR="0030727B" w:rsidRDefault="00073037">
            <w:r w:rsidRPr="00073037">
              <w:rPr>
                <w:rFonts w:hint="eastAsia"/>
              </w:rPr>
              <w:t>不斷地</w:t>
            </w:r>
          </w:p>
        </w:tc>
      </w:tr>
      <w:tr w:rsidR="0030727B" w14:paraId="1080DA89" w14:textId="77777777">
        <w:tc>
          <w:tcPr>
            <w:tcW w:w="4320" w:type="dxa"/>
          </w:tcPr>
          <w:p w14:paraId="226C2591" w14:textId="574AB51D" w:rsidR="0030727B" w:rsidRDefault="00073037">
            <w:r w:rsidRPr="00073037">
              <w:t>key issues</w:t>
            </w:r>
          </w:p>
        </w:tc>
        <w:tc>
          <w:tcPr>
            <w:tcW w:w="4320" w:type="dxa"/>
          </w:tcPr>
          <w:p w14:paraId="29E9FC4D" w14:textId="74B0CE5F" w:rsidR="0030727B" w:rsidRDefault="00073037">
            <w:r w:rsidRPr="00073037">
              <w:rPr>
                <w:rFonts w:hint="eastAsia"/>
              </w:rPr>
              <w:t>關鍵問題</w:t>
            </w:r>
          </w:p>
        </w:tc>
      </w:tr>
      <w:tr w:rsidR="0030727B" w14:paraId="23D37114" w14:textId="77777777">
        <w:tc>
          <w:tcPr>
            <w:tcW w:w="4320" w:type="dxa"/>
          </w:tcPr>
          <w:p w14:paraId="3A4C74F7" w14:textId="77777777" w:rsidR="0030727B" w:rsidRDefault="009A2023">
            <w:r>
              <w:t>specialise</w:t>
            </w:r>
          </w:p>
        </w:tc>
        <w:tc>
          <w:tcPr>
            <w:tcW w:w="4320" w:type="dxa"/>
          </w:tcPr>
          <w:p w14:paraId="222FEE3D" w14:textId="77777777" w:rsidR="0030727B" w:rsidRDefault="009A2023">
            <w:r>
              <w:t>專門研究</w:t>
            </w:r>
          </w:p>
        </w:tc>
      </w:tr>
      <w:tr w:rsidR="0030727B" w14:paraId="574E47B1" w14:textId="77777777">
        <w:tc>
          <w:tcPr>
            <w:tcW w:w="4320" w:type="dxa"/>
          </w:tcPr>
          <w:p w14:paraId="01A5DAB8" w14:textId="77777777" w:rsidR="0030727B" w:rsidRDefault="009A2023">
            <w:r>
              <w:t>contact</w:t>
            </w:r>
          </w:p>
        </w:tc>
        <w:tc>
          <w:tcPr>
            <w:tcW w:w="4320" w:type="dxa"/>
          </w:tcPr>
          <w:p w14:paraId="52C47F23" w14:textId="77777777" w:rsidR="0030727B" w:rsidRDefault="009A2023">
            <w:r>
              <w:t>聯繫</w:t>
            </w:r>
          </w:p>
        </w:tc>
      </w:tr>
      <w:tr w:rsidR="0030727B" w14:paraId="65A55F7E" w14:textId="77777777">
        <w:tc>
          <w:tcPr>
            <w:tcW w:w="4320" w:type="dxa"/>
          </w:tcPr>
          <w:p w14:paraId="71213EC5" w14:textId="77777777" w:rsidR="0030727B" w:rsidRDefault="009A2023">
            <w:r>
              <w:t>strategy</w:t>
            </w:r>
          </w:p>
        </w:tc>
        <w:tc>
          <w:tcPr>
            <w:tcW w:w="4320" w:type="dxa"/>
          </w:tcPr>
          <w:p w14:paraId="2371F3DE" w14:textId="77777777" w:rsidR="0030727B" w:rsidRDefault="009A2023">
            <w:r>
              <w:t>策略</w:t>
            </w:r>
          </w:p>
        </w:tc>
      </w:tr>
      <w:tr w:rsidR="0030727B" w14:paraId="03DFCED3" w14:textId="77777777">
        <w:tc>
          <w:tcPr>
            <w:tcW w:w="4320" w:type="dxa"/>
          </w:tcPr>
          <w:p w14:paraId="144D486E" w14:textId="77777777" w:rsidR="0030727B" w:rsidRDefault="009A2023">
            <w:r>
              <w:t>contestant</w:t>
            </w:r>
          </w:p>
        </w:tc>
        <w:tc>
          <w:tcPr>
            <w:tcW w:w="4320" w:type="dxa"/>
          </w:tcPr>
          <w:p w14:paraId="73E06DC3" w14:textId="77777777" w:rsidR="0030727B" w:rsidRDefault="009A2023">
            <w:r>
              <w:t>選手</w:t>
            </w:r>
          </w:p>
        </w:tc>
      </w:tr>
      <w:tr w:rsidR="0030727B" w14:paraId="5AE47518" w14:textId="77777777">
        <w:tc>
          <w:tcPr>
            <w:tcW w:w="4320" w:type="dxa"/>
          </w:tcPr>
          <w:p w14:paraId="3C0E273B" w14:textId="77777777" w:rsidR="0030727B" w:rsidRDefault="009A2023">
            <w:r>
              <w:t>make a fortune</w:t>
            </w:r>
          </w:p>
        </w:tc>
        <w:tc>
          <w:tcPr>
            <w:tcW w:w="4320" w:type="dxa"/>
          </w:tcPr>
          <w:p w14:paraId="0603CD37" w14:textId="77777777" w:rsidR="0030727B" w:rsidRDefault="009A2023">
            <w:r>
              <w:t>大賺一筆</w:t>
            </w:r>
          </w:p>
        </w:tc>
      </w:tr>
      <w:tr w:rsidR="0030727B" w14:paraId="1E9234AE" w14:textId="77777777">
        <w:tc>
          <w:tcPr>
            <w:tcW w:w="4320" w:type="dxa"/>
          </w:tcPr>
          <w:p w14:paraId="096D09D1" w14:textId="77777777" w:rsidR="0030727B" w:rsidRDefault="009A2023">
            <w:r>
              <w:t>strengths</w:t>
            </w:r>
          </w:p>
        </w:tc>
        <w:tc>
          <w:tcPr>
            <w:tcW w:w="4320" w:type="dxa"/>
          </w:tcPr>
          <w:p w14:paraId="371E4036" w14:textId="77777777" w:rsidR="0030727B" w:rsidRDefault="009A2023">
            <w:r>
              <w:t>的優勢</w:t>
            </w:r>
          </w:p>
        </w:tc>
      </w:tr>
      <w:tr w:rsidR="0030727B" w14:paraId="78D77D12" w14:textId="77777777">
        <w:tc>
          <w:tcPr>
            <w:tcW w:w="4320" w:type="dxa"/>
          </w:tcPr>
          <w:p w14:paraId="65B8EF28" w14:textId="13D9E08A" w:rsidR="0030727B" w:rsidRDefault="009A2023">
            <w:r>
              <w:t>make up</w:t>
            </w:r>
            <w:r w:rsidR="008B7210">
              <w:t xml:space="preserve"> sb’s mind</w:t>
            </w:r>
          </w:p>
        </w:tc>
        <w:tc>
          <w:tcPr>
            <w:tcW w:w="4320" w:type="dxa"/>
          </w:tcPr>
          <w:p w14:paraId="02BBC73F" w14:textId="65E894F2" w:rsidR="0030727B" w:rsidRDefault="008B7210">
            <w:r w:rsidRPr="008B7210">
              <w:rPr>
                <w:rFonts w:hint="eastAsia"/>
              </w:rPr>
              <w:t>下定決心</w:t>
            </w:r>
          </w:p>
        </w:tc>
      </w:tr>
      <w:tr w:rsidR="0030727B" w14:paraId="0609DDE6" w14:textId="77777777">
        <w:tc>
          <w:tcPr>
            <w:tcW w:w="4320" w:type="dxa"/>
          </w:tcPr>
          <w:p w14:paraId="7DE61CCA" w14:textId="77777777" w:rsidR="0030727B" w:rsidRDefault="009A2023">
            <w:r>
              <w:t>succeed</w:t>
            </w:r>
          </w:p>
        </w:tc>
        <w:tc>
          <w:tcPr>
            <w:tcW w:w="4320" w:type="dxa"/>
          </w:tcPr>
          <w:p w14:paraId="7FEB6EE2" w14:textId="77777777" w:rsidR="0030727B" w:rsidRDefault="009A2023">
            <w:r>
              <w:t>成功</w:t>
            </w:r>
          </w:p>
        </w:tc>
      </w:tr>
      <w:tr w:rsidR="0030727B" w14:paraId="5AF3D4F8" w14:textId="77777777">
        <w:tc>
          <w:tcPr>
            <w:tcW w:w="4320" w:type="dxa"/>
          </w:tcPr>
          <w:p w14:paraId="43927587" w14:textId="77777777" w:rsidR="0030727B" w:rsidRDefault="009A2023">
            <w:r>
              <w:t>Critical</w:t>
            </w:r>
          </w:p>
        </w:tc>
        <w:tc>
          <w:tcPr>
            <w:tcW w:w="4320" w:type="dxa"/>
          </w:tcPr>
          <w:p w14:paraId="64B3A5FD" w14:textId="77777777" w:rsidR="0030727B" w:rsidRDefault="009A2023">
            <w:r>
              <w:t>至關重要的</w:t>
            </w:r>
          </w:p>
        </w:tc>
      </w:tr>
      <w:tr w:rsidR="0030727B" w14:paraId="06947A8B" w14:textId="77777777">
        <w:tc>
          <w:tcPr>
            <w:tcW w:w="4320" w:type="dxa"/>
          </w:tcPr>
          <w:p w14:paraId="573E03D0" w14:textId="77777777" w:rsidR="0030727B" w:rsidRDefault="009A2023">
            <w:r>
              <w:t>marathon</w:t>
            </w:r>
          </w:p>
        </w:tc>
        <w:tc>
          <w:tcPr>
            <w:tcW w:w="4320" w:type="dxa"/>
          </w:tcPr>
          <w:p w14:paraId="0125149D" w14:textId="77777777" w:rsidR="0030727B" w:rsidRDefault="009A2023">
            <w:r>
              <w:t>馬拉松</w:t>
            </w:r>
          </w:p>
        </w:tc>
      </w:tr>
      <w:tr w:rsidR="0030727B" w14:paraId="36CF7F93" w14:textId="77777777">
        <w:tc>
          <w:tcPr>
            <w:tcW w:w="4320" w:type="dxa"/>
          </w:tcPr>
          <w:p w14:paraId="092DE01F" w14:textId="77777777" w:rsidR="0030727B" w:rsidRDefault="009A2023">
            <w:r>
              <w:t>talent</w:t>
            </w:r>
          </w:p>
        </w:tc>
        <w:tc>
          <w:tcPr>
            <w:tcW w:w="4320" w:type="dxa"/>
          </w:tcPr>
          <w:p w14:paraId="3FFBB805" w14:textId="77777777" w:rsidR="0030727B" w:rsidRDefault="009A2023">
            <w:r>
              <w:t>人才</w:t>
            </w:r>
          </w:p>
        </w:tc>
      </w:tr>
      <w:tr w:rsidR="0030727B" w14:paraId="66AE8004" w14:textId="77777777">
        <w:tc>
          <w:tcPr>
            <w:tcW w:w="4320" w:type="dxa"/>
          </w:tcPr>
          <w:p w14:paraId="515DFBB3" w14:textId="77777777" w:rsidR="0030727B" w:rsidRDefault="009A2023">
            <w:r>
              <w:t>demand</w:t>
            </w:r>
          </w:p>
        </w:tc>
        <w:tc>
          <w:tcPr>
            <w:tcW w:w="4320" w:type="dxa"/>
          </w:tcPr>
          <w:p w14:paraId="1D8DDEF1" w14:textId="77777777" w:rsidR="0030727B" w:rsidRDefault="009A2023">
            <w:r>
              <w:t>需求</w:t>
            </w:r>
          </w:p>
        </w:tc>
      </w:tr>
      <w:tr w:rsidR="0030727B" w14:paraId="1F1D9F12" w14:textId="77777777">
        <w:tc>
          <w:tcPr>
            <w:tcW w:w="4320" w:type="dxa"/>
          </w:tcPr>
          <w:p w14:paraId="4F7209B2" w14:textId="77777777" w:rsidR="0030727B" w:rsidRDefault="009A2023">
            <w:r>
              <w:t>maternity leave</w:t>
            </w:r>
          </w:p>
        </w:tc>
        <w:tc>
          <w:tcPr>
            <w:tcW w:w="4320" w:type="dxa"/>
          </w:tcPr>
          <w:p w14:paraId="64EACF3F" w14:textId="77777777" w:rsidR="0030727B" w:rsidRDefault="009A2023">
            <w:r>
              <w:t>產假</w:t>
            </w:r>
          </w:p>
        </w:tc>
      </w:tr>
      <w:tr w:rsidR="0030727B" w14:paraId="0FEF6A78" w14:textId="77777777">
        <w:tc>
          <w:tcPr>
            <w:tcW w:w="4320" w:type="dxa"/>
          </w:tcPr>
          <w:p w14:paraId="4E6C40B1" w14:textId="77777777" w:rsidR="0030727B" w:rsidRDefault="009A2023">
            <w:r>
              <w:t>upset</w:t>
            </w:r>
          </w:p>
        </w:tc>
        <w:tc>
          <w:tcPr>
            <w:tcW w:w="4320" w:type="dxa"/>
          </w:tcPr>
          <w:p w14:paraId="29FAA742" w14:textId="77777777" w:rsidR="0030727B" w:rsidRDefault="009A2023">
            <w:r>
              <w:t>心煩意亂</w:t>
            </w:r>
          </w:p>
        </w:tc>
      </w:tr>
      <w:tr w:rsidR="0030727B" w14:paraId="288F7438" w14:textId="77777777">
        <w:tc>
          <w:tcPr>
            <w:tcW w:w="4320" w:type="dxa"/>
          </w:tcPr>
          <w:p w14:paraId="6ED428C0" w14:textId="405DB280" w:rsidR="0030727B" w:rsidRDefault="00073037">
            <w:r w:rsidRPr="00073037">
              <w:lastRenderedPageBreak/>
              <w:t>determined</w:t>
            </w:r>
          </w:p>
        </w:tc>
        <w:tc>
          <w:tcPr>
            <w:tcW w:w="4320" w:type="dxa"/>
          </w:tcPr>
          <w:p w14:paraId="5C2C3F91" w14:textId="353A15FE" w:rsidR="0030727B" w:rsidRDefault="00073037">
            <w:r w:rsidRPr="00073037">
              <w:rPr>
                <w:rFonts w:hint="eastAsia"/>
              </w:rPr>
              <w:t>決定</w:t>
            </w:r>
          </w:p>
        </w:tc>
      </w:tr>
      <w:tr w:rsidR="0030727B" w14:paraId="52F3ED57" w14:textId="77777777">
        <w:tc>
          <w:tcPr>
            <w:tcW w:w="4320" w:type="dxa"/>
          </w:tcPr>
          <w:p w14:paraId="6565F93A" w14:textId="77777777" w:rsidR="0030727B" w:rsidRDefault="009A2023">
            <w:r>
              <w:t>volunteer</w:t>
            </w:r>
          </w:p>
        </w:tc>
        <w:tc>
          <w:tcPr>
            <w:tcW w:w="4320" w:type="dxa"/>
          </w:tcPr>
          <w:p w14:paraId="14170A54" w14:textId="77777777" w:rsidR="0030727B" w:rsidRDefault="009A2023">
            <w:r>
              <w:t>志願者</w:t>
            </w:r>
          </w:p>
        </w:tc>
      </w:tr>
      <w:tr w:rsidR="0030727B" w14:paraId="2B06EB4A" w14:textId="77777777">
        <w:tc>
          <w:tcPr>
            <w:tcW w:w="4320" w:type="dxa"/>
          </w:tcPr>
          <w:p w14:paraId="72E4FE9D" w14:textId="77777777" w:rsidR="0030727B" w:rsidRDefault="009A2023">
            <w:r>
              <w:t>disciplined</w:t>
            </w:r>
          </w:p>
        </w:tc>
        <w:tc>
          <w:tcPr>
            <w:tcW w:w="4320" w:type="dxa"/>
          </w:tcPr>
          <w:p w14:paraId="5608CF56" w14:textId="77777777" w:rsidR="0030727B" w:rsidRDefault="009A2023">
            <w:r>
              <w:t>有紀律的</w:t>
            </w:r>
          </w:p>
        </w:tc>
      </w:tr>
      <w:tr w:rsidR="0030727B" w14:paraId="231B4709" w14:textId="77777777">
        <w:tc>
          <w:tcPr>
            <w:tcW w:w="4320" w:type="dxa"/>
          </w:tcPr>
          <w:p w14:paraId="437D2F94" w14:textId="77777777" w:rsidR="0030727B" w:rsidRDefault="009A2023">
            <w:r>
              <w:t>moral</w:t>
            </w:r>
          </w:p>
        </w:tc>
        <w:tc>
          <w:tcPr>
            <w:tcW w:w="4320" w:type="dxa"/>
          </w:tcPr>
          <w:p w14:paraId="3497155C" w14:textId="77777777" w:rsidR="0030727B" w:rsidRDefault="009A2023">
            <w:r>
              <w:t>道德</w:t>
            </w:r>
          </w:p>
        </w:tc>
      </w:tr>
      <w:tr w:rsidR="0030727B" w14:paraId="344A806A" w14:textId="77777777">
        <w:tc>
          <w:tcPr>
            <w:tcW w:w="4320" w:type="dxa"/>
          </w:tcPr>
          <w:p w14:paraId="6880EB39" w14:textId="77777777" w:rsidR="0030727B" w:rsidRDefault="009A2023">
            <w:r>
              <w:t>weaknesses</w:t>
            </w:r>
          </w:p>
        </w:tc>
        <w:tc>
          <w:tcPr>
            <w:tcW w:w="4320" w:type="dxa"/>
          </w:tcPr>
          <w:p w14:paraId="34CCEA6F" w14:textId="77777777" w:rsidR="0030727B" w:rsidRDefault="009A2023">
            <w:r>
              <w:t>弱點</w:t>
            </w:r>
          </w:p>
        </w:tc>
      </w:tr>
      <w:tr w:rsidR="0030727B" w14:paraId="65C1E880" w14:textId="77777777">
        <w:tc>
          <w:tcPr>
            <w:tcW w:w="4320" w:type="dxa"/>
          </w:tcPr>
          <w:p w14:paraId="292D1F0D" w14:textId="77777777" w:rsidR="0030727B" w:rsidRDefault="009A2023">
            <w:r>
              <w:t>distraction</w:t>
            </w:r>
          </w:p>
        </w:tc>
        <w:tc>
          <w:tcPr>
            <w:tcW w:w="4320" w:type="dxa"/>
          </w:tcPr>
          <w:p w14:paraId="430D0692" w14:textId="77777777" w:rsidR="0030727B" w:rsidRDefault="009A2023">
            <w:r>
              <w:t>分散注意力</w:t>
            </w:r>
          </w:p>
        </w:tc>
      </w:tr>
      <w:tr w:rsidR="0030727B" w14:paraId="3DDBFEFB" w14:textId="77777777">
        <w:tc>
          <w:tcPr>
            <w:tcW w:w="4320" w:type="dxa"/>
          </w:tcPr>
          <w:p w14:paraId="5B01720E" w14:textId="77777777" w:rsidR="0030727B" w:rsidRDefault="009A2023">
            <w:r>
              <w:t>nasty</w:t>
            </w:r>
          </w:p>
        </w:tc>
        <w:tc>
          <w:tcPr>
            <w:tcW w:w="4320" w:type="dxa"/>
          </w:tcPr>
          <w:p w14:paraId="61817114" w14:textId="77777777" w:rsidR="0030727B" w:rsidRDefault="009A2023">
            <w:r>
              <w:t>令人討厭的</w:t>
            </w:r>
          </w:p>
        </w:tc>
      </w:tr>
      <w:tr w:rsidR="0030727B" w14:paraId="0A76D573" w14:textId="77777777">
        <w:tc>
          <w:tcPr>
            <w:tcW w:w="4320" w:type="dxa"/>
          </w:tcPr>
          <w:p w14:paraId="3BD1C08B" w14:textId="77777777" w:rsidR="0030727B" w:rsidRDefault="009A2023">
            <w:r>
              <w:t>wealthy</w:t>
            </w:r>
          </w:p>
        </w:tc>
        <w:tc>
          <w:tcPr>
            <w:tcW w:w="4320" w:type="dxa"/>
          </w:tcPr>
          <w:p w14:paraId="78D47AC5" w14:textId="77777777" w:rsidR="0030727B" w:rsidRDefault="009A2023">
            <w:r>
              <w:t>富有的</w:t>
            </w:r>
          </w:p>
        </w:tc>
      </w:tr>
      <w:tr w:rsidR="0030727B" w14:paraId="1032A42A" w14:textId="77777777">
        <w:tc>
          <w:tcPr>
            <w:tcW w:w="4320" w:type="dxa"/>
          </w:tcPr>
          <w:p w14:paraId="0BE75640" w14:textId="77777777" w:rsidR="0030727B" w:rsidRDefault="009A2023">
            <w:r>
              <w:t>divorce</w:t>
            </w:r>
          </w:p>
        </w:tc>
        <w:tc>
          <w:tcPr>
            <w:tcW w:w="4320" w:type="dxa"/>
          </w:tcPr>
          <w:p w14:paraId="44E494F0" w14:textId="77777777" w:rsidR="0030727B" w:rsidRDefault="009A2023">
            <w:r>
              <w:t>離婚</w:t>
            </w:r>
          </w:p>
        </w:tc>
      </w:tr>
      <w:tr w:rsidR="0030727B" w14:paraId="6E93E5B2" w14:textId="77777777">
        <w:tc>
          <w:tcPr>
            <w:tcW w:w="4320" w:type="dxa"/>
          </w:tcPr>
          <w:p w14:paraId="01D0A518" w14:textId="77777777" w:rsidR="0030727B" w:rsidRDefault="009A2023">
            <w:r>
              <w:t>Negotiate</w:t>
            </w:r>
          </w:p>
        </w:tc>
        <w:tc>
          <w:tcPr>
            <w:tcW w:w="4320" w:type="dxa"/>
          </w:tcPr>
          <w:p w14:paraId="3C5A4849" w14:textId="77777777" w:rsidR="0030727B" w:rsidRDefault="009A2023">
            <w:r>
              <w:t>談判</w:t>
            </w:r>
          </w:p>
        </w:tc>
      </w:tr>
      <w:tr w:rsidR="0030727B" w14:paraId="374CE190" w14:textId="77777777">
        <w:tc>
          <w:tcPr>
            <w:tcW w:w="4320" w:type="dxa"/>
          </w:tcPr>
          <w:p w14:paraId="3ADFD1F4" w14:textId="77777777" w:rsidR="0030727B" w:rsidRDefault="009A2023">
            <w:r>
              <w:t>websites</w:t>
            </w:r>
          </w:p>
        </w:tc>
        <w:tc>
          <w:tcPr>
            <w:tcW w:w="4320" w:type="dxa"/>
          </w:tcPr>
          <w:p w14:paraId="378653E2" w14:textId="77777777" w:rsidR="0030727B" w:rsidRDefault="009A2023">
            <w:r>
              <w:t>網站</w:t>
            </w:r>
          </w:p>
        </w:tc>
      </w:tr>
      <w:tr w:rsidR="0030727B" w14:paraId="3A89A2EE" w14:textId="77777777">
        <w:tc>
          <w:tcPr>
            <w:tcW w:w="4320" w:type="dxa"/>
          </w:tcPr>
          <w:p w14:paraId="0A66BA5F" w14:textId="199D36CB" w:rsidR="0030727B" w:rsidRDefault="008B7210">
            <w:r w:rsidRPr="008B7210">
              <w:t>obvious</w:t>
            </w:r>
          </w:p>
        </w:tc>
        <w:tc>
          <w:tcPr>
            <w:tcW w:w="4320" w:type="dxa"/>
          </w:tcPr>
          <w:p w14:paraId="22087BFF" w14:textId="11F028C2" w:rsidR="0030727B" w:rsidRDefault="008B7210">
            <w:r w:rsidRPr="008B7210">
              <w:rPr>
                <w:rFonts w:hint="eastAsia"/>
              </w:rPr>
              <w:t>明顯的</w:t>
            </w:r>
          </w:p>
        </w:tc>
      </w:tr>
      <w:tr w:rsidR="0030727B" w14:paraId="396FEBBB" w14:textId="77777777">
        <w:tc>
          <w:tcPr>
            <w:tcW w:w="4320" w:type="dxa"/>
          </w:tcPr>
          <w:p w14:paraId="4D3C4E44" w14:textId="77777777" w:rsidR="0030727B" w:rsidRDefault="009A2023">
            <w:r>
              <w:t>work placement</w:t>
            </w:r>
          </w:p>
        </w:tc>
        <w:tc>
          <w:tcPr>
            <w:tcW w:w="4320" w:type="dxa"/>
          </w:tcPr>
          <w:p w14:paraId="1D935D53" w14:textId="77777777" w:rsidR="0030727B" w:rsidRDefault="009A2023">
            <w:r>
              <w:t>工作實習</w:t>
            </w:r>
          </w:p>
        </w:tc>
      </w:tr>
      <w:tr w:rsidR="0030727B" w14:paraId="2EAFF21E" w14:textId="77777777">
        <w:tc>
          <w:tcPr>
            <w:tcW w:w="4320" w:type="dxa"/>
          </w:tcPr>
          <w:p w14:paraId="39FF2CB6" w14:textId="537AFDDD" w:rsidR="0030727B" w:rsidRDefault="00966586">
            <w:r w:rsidRPr="00966586">
              <w:t>optimistic</w:t>
            </w:r>
          </w:p>
        </w:tc>
        <w:tc>
          <w:tcPr>
            <w:tcW w:w="4320" w:type="dxa"/>
          </w:tcPr>
          <w:p w14:paraId="0D631F2E" w14:textId="512B5457" w:rsidR="0030727B" w:rsidRDefault="00966586">
            <w:r w:rsidRPr="00966586">
              <w:rPr>
                <w:rFonts w:hint="eastAsia"/>
              </w:rPr>
              <w:t>樂觀的</w:t>
            </w:r>
          </w:p>
        </w:tc>
      </w:tr>
    </w:tbl>
    <w:p w14:paraId="2EE82A89" w14:textId="77777777" w:rsidR="009A2023" w:rsidRDefault="009A2023"/>
    <w:sectPr w:rsidR="009A20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037"/>
    <w:rsid w:val="0015074B"/>
    <w:rsid w:val="001C3954"/>
    <w:rsid w:val="0029639D"/>
    <w:rsid w:val="0030727B"/>
    <w:rsid w:val="00326F90"/>
    <w:rsid w:val="003D7F48"/>
    <w:rsid w:val="008B7210"/>
    <w:rsid w:val="00966586"/>
    <w:rsid w:val="009A2023"/>
    <w:rsid w:val="00AA1D8D"/>
    <w:rsid w:val="00B47730"/>
    <w:rsid w:val="00CB0664"/>
    <w:rsid w:val="00DE3D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A1E195"/>
  <w14:defaultImageDpi w14:val="300"/>
  <w15:docId w15:val="{6852E419-6EC3-4F02-BE1F-C4750E5B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立韜 周</cp:lastModifiedBy>
  <cp:revision>7</cp:revision>
  <dcterms:created xsi:type="dcterms:W3CDTF">2013-12-23T23:15:00Z</dcterms:created>
  <dcterms:modified xsi:type="dcterms:W3CDTF">2022-01-12T15:47:00Z</dcterms:modified>
  <cp:category/>
</cp:coreProperties>
</file>