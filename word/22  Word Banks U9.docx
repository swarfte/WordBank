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D5CD6" w14:paraId="35BDC98D" w14:textId="77777777">
        <w:tc>
          <w:tcPr>
            <w:tcW w:w="4320" w:type="dxa"/>
          </w:tcPr>
          <w:p w14:paraId="7522A162" w14:textId="77777777" w:rsidR="00BD5CD6" w:rsidRDefault="003F2123">
            <w:r>
              <w:t>English</w:t>
            </w:r>
          </w:p>
        </w:tc>
        <w:tc>
          <w:tcPr>
            <w:tcW w:w="4320" w:type="dxa"/>
          </w:tcPr>
          <w:p w14:paraId="4C961C05" w14:textId="77777777" w:rsidR="00BD5CD6" w:rsidRDefault="003F2123">
            <w:r>
              <w:t>中文</w:t>
            </w:r>
          </w:p>
        </w:tc>
      </w:tr>
      <w:tr w:rsidR="00BD5CD6" w14:paraId="1A45A26E" w14:textId="77777777">
        <w:tc>
          <w:tcPr>
            <w:tcW w:w="4320" w:type="dxa"/>
          </w:tcPr>
          <w:p w14:paraId="4CEA08FA" w14:textId="77777777" w:rsidR="00BD5CD6" w:rsidRDefault="003F2123">
            <w:r>
              <w:t>insect repellent</w:t>
            </w:r>
          </w:p>
        </w:tc>
        <w:tc>
          <w:tcPr>
            <w:tcW w:w="4320" w:type="dxa"/>
          </w:tcPr>
          <w:p w14:paraId="49674818" w14:textId="77777777" w:rsidR="00BD5CD6" w:rsidRDefault="003F2123">
            <w:r>
              <w:t>殺蟲劑</w:t>
            </w:r>
          </w:p>
        </w:tc>
      </w:tr>
      <w:tr w:rsidR="00BD5CD6" w14:paraId="2C72DDD6" w14:textId="77777777">
        <w:tc>
          <w:tcPr>
            <w:tcW w:w="4320" w:type="dxa"/>
          </w:tcPr>
          <w:p w14:paraId="7C75040A" w14:textId="77777777" w:rsidR="00BD5CD6" w:rsidRDefault="003F2123">
            <w:r>
              <w:t>sunscreen</w:t>
            </w:r>
          </w:p>
        </w:tc>
        <w:tc>
          <w:tcPr>
            <w:tcW w:w="4320" w:type="dxa"/>
          </w:tcPr>
          <w:p w14:paraId="3028E8AC" w14:textId="77777777" w:rsidR="00BD5CD6" w:rsidRDefault="003F2123">
            <w:r>
              <w:t>防曬霜</w:t>
            </w:r>
          </w:p>
        </w:tc>
      </w:tr>
      <w:tr w:rsidR="00BD5CD6" w14:paraId="0C99C0D6" w14:textId="77777777">
        <w:tc>
          <w:tcPr>
            <w:tcW w:w="4320" w:type="dxa"/>
          </w:tcPr>
          <w:p w14:paraId="4DB51BEE" w14:textId="77777777" w:rsidR="00BD5CD6" w:rsidRDefault="003F2123">
            <w:r>
              <w:t>institution</w:t>
            </w:r>
          </w:p>
        </w:tc>
        <w:tc>
          <w:tcPr>
            <w:tcW w:w="4320" w:type="dxa"/>
          </w:tcPr>
          <w:p w14:paraId="37FD545A" w14:textId="77777777" w:rsidR="00BD5CD6" w:rsidRDefault="003F2123">
            <w:r>
              <w:t>機構</w:t>
            </w:r>
          </w:p>
        </w:tc>
      </w:tr>
      <w:tr w:rsidR="00BD5CD6" w14:paraId="679512BA" w14:textId="77777777">
        <w:tc>
          <w:tcPr>
            <w:tcW w:w="4320" w:type="dxa"/>
          </w:tcPr>
          <w:p w14:paraId="018797CE" w14:textId="77777777" w:rsidR="00BD5CD6" w:rsidRDefault="003F2123">
            <w:r>
              <w:t>supply</w:t>
            </w:r>
          </w:p>
        </w:tc>
        <w:tc>
          <w:tcPr>
            <w:tcW w:w="4320" w:type="dxa"/>
          </w:tcPr>
          <w:p w14:paraId="49D766F1" w14:textId="77777777" w:rsidR="00BD5CD6" w:rsidRDefault="003F2123">
            <w:r>
              <w:t>供應</w:t>
            </w:r>
          </w:p>
        </w:tc>
      </w:tr>
      <w:tr w:rsidR="00BD5CD6" w14:paraId="1CDD83EB" w14:textId="77777777">
        <w:tc>
          <w:tcPr>
            <w:tcW w:w="4320" w:type="dxa"/>
          </w:tcPr>
          <w:p w14:paraId="5CFC5371" w14:textId="77777777" w:rsidR="00BD5CD6" w:rsidRDefault="003F2123">
            <w:r>
              <w:t>jewelry</w:t>
            </w:r>
          </w:p>
        </w:tc>
        <w:tc>
          <w:tcPr>
            <w:tcW w:w="4320" w:type="dxa"/>
          </w:tcPr>
          <w:p w14:paraId="571A0924" w14:textId="77777777" w:rsidR="00BD5CD6" w:rsidRDefault="003F2123">
            <w:r>
              <w:t>珠寶</w:t>
            </w:r>
          </w:p>
        </w:tc>
      </w:tr>
      <w:tr w:rsidR="00BD5CD6" w14:paraId="34416744" w14:textId="77777777">
        <w:tc>
          <w:tcPr>
            <w:tcW w:w="4320" w:type="dxa"/>
          </w:tcPr>
          <w:p w14:paraId="791AA00A" w14:textId="77777777" w:rsidR="00BD5CD6" w:rsidRDefault="003F2123">
            <w:r>
              <w:t>switch on</w:t>
            </w:r>
          </w:p>
        </w:tc>
        <w:tc>
          <w:tcPr>
            <w:tcW w:w="4320" w:type="dxa"/>
          </w:tcPr>
          <w:p w14:paraId="0D7A9F64" w14:textId="77777777" w:rsidR="00BD5CD6" w:rsidRDefault="003F2123">
            <w:r>
              <w:t>開關</w:t>
            </w:r>
          </w:p>
        </w:tc>
      </w:tr>
      <w:tr w:rsidR="00BD5CD6" w14:paraId="49072A66" w14:textId="77777777">
        <w:tc>
          <w:tcPr>
            <w:tcW w:w="4320" w:type="dxa"/>
          </w:tcPr>
          <w:p w14:paraId="4C236E6C" w14:textId="77777777" w:rsidR="00BD5CD6" w:rsidRDefault="003F2123">
            <w:r>
              <w:t>lifestyle</w:t>
            </w:r>
          </w:p>
        </w:tc>
        <w:tc>
          <w:tcPr>
            <w:tcW w:w="4320" w:type="dxa"/>
          </w:tcPr>
          <w:p w14:paraId="06501375" w14:textId="77777777" w:rsidR="00BD5CD6" w:rsidRDefault="003F2123">
            <w:r>
              <w:t>生活方式</w:t>
            </w:r>
          </w:p>
        </w:tc>
      </w:tr>
      <w:tr w:rsidR="00BD5CD6" w14:paraId="36090694" w14:textId="77777777">
        <w:tc>
          <w:tcPr>
            <w:tcW w:w="4320" w:type="dxa"/>
          </w:tcPr>
          <w:p w14:paraId="32F25C0E" w14:textId="77777777" w:rsidR="00BD5CD6" w:rsidRDefault="003F2123">
            <w:r>
              <w:t>tablet computer</w:t>
            </w:r>
          </w:p>
        </w:tc>
        <w:tc>
          <w:tcPr>
            <w:tcW w:w="4320" w:type="dxa"/>
          </w:tcPr>
          <w:p w14:paraId="16C24620" w14:textId="77777777" w:rsidR="00BD5CD6" w:rsidRDefault="003F2123">
            <w:r>
              <w:t>平板電腦</w:t>
            </w:r>
          </w:p>
        </w:tc>
      </w:tr>
      <w:tr w:rsidR="00BD5CD6" w14:paraId="635EB20C" w14:textId="77777777">
        <w:tc>
          <w:tcPr>
            <w:tcW w:w="4320" w:type="dxa"/>
          </w:tcPr>
          <w:p w14:paraId="134E2426" w14:textId="77777777" w:rsidR="00BD5CD6" w:rsidRDefault="003F2123">
            <w:r>
              <w:t>luggage</w:t>
            </w:r>
          </w:p>
        </w:tc>
        <w:tc>
          <w:tcPr>
            <w:tcW w:w="4320" w:type="dxa"/>
          </w:tcPr>
          <w:p w14:paraId="37CD8B1D" w14:textId="77777777" w:rsidR="00BD5CD6" w:rsidRDefault="003F2123">
            <w:r>
              <w:t>行李</w:t>
            </w:r>
          </w:p>
        </w:tc>
      </w:tr>
      <w:tr w:rsidR="00BD5CD6" w14:paraId="1168844E" w14:textId="77777777">
        <w:tc>
          <w:tcPr>
            <w:tcW w:w="4320" w:type="dxa"/>
          </w:tcPr>
          <w:p w14:paraId="42E16062" w14:textId="77777777" w:rsidR="00BD5CD6" w:rsidRDefault="003F2123">
            <w:r>
              <w:t>transmit</w:t>
            </w:r>
          </w:p>
        </w:tc>
        <w:tc>
          <w:tcPr>
            <w:tcW w:w="4320" w:type="dxa"/>
          </w:tcPr>
          <w:p w14:paraId="5B3B6A43" w14:textId="77777777" w:rsidR="00BD5CD6" w:rsidRDefault="003F2123">
            <w:r>
              <w:t>傳輸</w:t>
            </w:r>
          </w:p>
        </w:tc>
      </w:tr>
      <w:tr w:rsidR="00BD5CD6" w14:paraId="4ACB1C16" w14:textId="77777777">
        <w:tc>
          <w:tcPr>
            <w:tcW w:w="4320" w:type="dxa"/>
          </w:tcPr>
          <w:p w14:paraId="71A85064" w14:textId="77777777" w:rsidR="00BD5CD6" w:rsidRDefault="003F2123">
            <w:r>
              <w:t>luxury</w:t>
            </w:r>
          </w:p>
        </w:tc>
        <w:tc>
          <w:tcPr>
            <w:tcW w:w="4320" w:type="dxa"/>
          </w:tcPr>
          <w:p w14:paraId="61210509" w14:textId="77777777" w:rsidR="00BD5CD6" w:rsidRDefault="003F2123">
            <w:r>
              <w:t>奢侈品</w:t>
            </w:r>
          </w:p>
        </w:tc>
      </w:tr>
      <w:tr w:rsidR="00BD5CD6" w14:paraId="39D2711C" w14:textId="77777777">
        <w:tc>
          <w:tcPr>
            <w:tcW w:w="4320" w:type="dxa"/>
          </w:tcPr>
          <w:p w14:paraId="6D014E75" w14:textId="77777777" w:rsidR="00BD5CD6" w:rsidRDefault="003F2123">
            <w:r>
              <w:t>travel agent</w:t>
            </w:r>
          </w:p>
        </w:tc>
        <w:tc>
          <w:tcPr>
            <w:tcW w:w="4320" w:type="dxa"/>
          </w:tcPr>
          <w:p w14:paraId="662BCFDE" w14:textId="77777777" w:rsidR="00BD5CD6" w:rsidRDefault="003F2123">
            <w:r>
              <w:t>旅行社</w:t>
            </w:r>
          </w:p>
        </w:tc>
      </w:tr>
      <w:tr w:rsidR="00BD5CD6" w14:paraId="3CC5B09C" w14:textId="77777777">
        <w:tc>
          <w:tcPr>
            <w:tcW w:w="4320" w:type="dxa"/>
          </w:tcPr>
          <w:p w14:paraId="594A0381" w14:textId="77777777" w:rsidR="00BD5CD6" w:rsidRDefault="003F2123">
            <w:r>
              <w:t>machine</w:t>
            </w:r>
          </w:p>
        </w:tc>
        <w:tc>
          <w:tcPr>
            <w:tcW w:w="4320" w:type="dxa"/>
          </w:tcPr>
          <w:p w14:paraId="07755EE2" w14:textId="77777777" w:rsidR="00BD5CD6" w:rsidRDefault="003F2123">
            <w:r>
              <w:t>機</w:t>
            </w:r>
          </w:p>
        </w:tc>
      </w:tr>
      <w:tr w:rsidR="00BD5CD6" w14:paraId="09B84EA3" w14:textId="77777777">
        <w:tc>
          <w:tcPr>
            <w:tcW w:w="4320" w:type="dxa"/>
          </w:tcPr>
          <w:p w14:paraId="07152678" w14:textId="77777777" w:rsidR="00BD5CD6" w:rsidRDefault="003F2123">
            <w:r>
              <w:t>trend</w:t>
            </w:r>
          </w:p>
        </w:tc>
        <w:tc>
          <w:tcPr>
            <w:tcW w:w="4320" w:type="dxa"/>
          </w:tcPr>
          <w:p w14:paraId="51717C3F" w14:textId="77777777" w:rsidR="00BD5CD6" w:rsidRDefault="003F2123">
            <w:r>
              <w:t>趨勢</w:t>
            </w:r>
          </w:p>
        </w:tc>
      </w:tr>
      <w:tr w:rsidR="00BD5CD6" w14:paraId="59A46768" w14:textId="77777777">
        <w:tc>
          <w:tcPr>
            <w:tcW w:w="4320" w:type="dxa"/>
          </w:tcPr>
          <w:p w14:paraId="7EAD7D35" w14:textId="77777777" w:rsidR="00BD5CD6" w:rsidRDefault="003F2123">
            <w:r>
              <w:t>make</w:t>
            </w:r>
          </w:p>
        </w:tc>
        <w:tc>
          <w:tcPr>
            <w:tcW w:w="4320" w:type="dxa"/>
          </w:tcPr>
          <w:p w14:paraId="60A94AB8" w14:textId="77777777" w:rsidR="00BD5CD6" w:rsidRDefault="003F2123">
            <w:r>
              <w:t>使</w:t>
            </w:r>
          </w:p>
        </w:tc>
      </w:tr>
      <w:tr w:rsidR="00BD5CD6" w14:paraId="4277DFEE" w14:textId="77777777">
        <w:tc>
          <w:tcPr>
            <w:tcW w:w="4320" w:type="dxa"/>
          </w:tcPr>
          <w:p w14:paraId="131FF692" w14:textId="77777777" w:rsidR="00BD5CD6" w:rsidRDefault="003F2123">
            <w:r>
              <w:t>unplug</w:t>
            </w:r>
          </w:p>
        </w:tc>
        <w:tc>
          <w:tcPr>
            <w:tcW w:w="4320" w:type="dxa"/>
          </w:tcPr>
          <w:p w14:paraId="4C430732" w14:textId="77777777" w:rsidR="00BD5CD6" w:rsidRDefault="003F2123">
            <w:r>
              <w:t>拔掉</w:t>
            </w:r>
          </w:p>
        </w:tc>
      </w:tr>
      <w:tr w:rsidR="00BD5CD6" w14:paraId="6A779A4E" w14:textId="77777777">
        <w:tc>
          <w:tcPr>
            <w:tcW w:w="4320" w:type="dxa"/>
          </w:tcPr>
          <w:p w14:paraId="0BD69457" w14:textId="77777777" w:rsidR="00BD5CD6" w:rsidRDefault="003F2123">
            <w:r>
              <w:t>make</w:t>
            </w:r>
          </w:p>
        </w:tc>
        <w:tc>
          <w:tcPr>
            <w:tcW w:w="4320" w:type="dxa"/>
          </w:tcPr>
          <w:p w14:paraId="42059024" w14:textId="77777777" w:rsidR="00BD5CD6" w:rsidRDefault="003F2123">
            <w:r>
              <w:t>使</w:t>
            </w:r>
          </w:p>
        </w:tc>
      </w:tr>
      <w:tr w:rsidR="00BD5CD6" w14:paraId="172B3D03" w14:textId="77777777">
        <w:tc>
          <w:tcPr>
            <w:tcW w:w="4320" w:type="dxa"/>
          </w:tcPr>
          <w:p w14:paraId="09678B64" w14:textId="77777777" w:rsidR="00BD5CD6" w:rsidRDefault="003F2123">
            <w:r>
              <w:t xml:space="preserve">vacuum </w:t>
            </w:r>
            <w:r>
              <w:t>cleaner</w:t>
            </w:r>
          </w:p>
        </w:tc>
        <w:tc>
          <w:tcPr>
            <w:tcW w:w="4320" w:type="dxa"/>
          </w:tcPr>
          <w:p w14:paraId="645B21C4" w14:textId="77777777" w:rsidR="00BD5CD6" w:rsidRDefault="003F2123">
            <w:r>
              <w:t>真空吸塵器</w:t>
            </w:r>
          </w:p>
        </w:tc>
      </w:tr>
      <w:tr w:rsidR="00BD5CD6" w14:paraId="4E0804D2" w14:textId="77777777">
        <w:tc>
          <w:tcPr>
            <w:tcW w:w="4320" w:type="dxa"/>
          </w:tcPr>
          <w:p w14:paraId="70D069A3" w14:textId="77777777" w:rsidR="00BD5CD6" w:rsidRDefault="003F2123">
            <w:r>
              <w:t>convenience</w:t>
            </w:r>
          </w:p>
        </w:tc>
        <w:tc>
          <w:tcPr>
            <w:tcW w:w="4320" w:type="dxa"/>
          </w:tcPr>
          <w:p w14:paraId="06719259" w14:textId="77777777" w:rsidR="00BD5CD6" w:rsidRDefault="003F2123">
            <w:r>
              <w:t>方便</w:t>
            </w:r>
          </w:p>
        </w:tc>
      </w:tr>
      <w:tr w:rsidR="00BD5CD6" w14:paraId="1FCDAE18" w14:textId="77777777">
        <w:tc>
          <w:tcPr>
            <w:tcW w:w="4320" w:type="dxa"/>
          </w:tcPr>
          <w:p w14:paraId="24ADD7BD" w14:textId="77777777" w:rsidR="00BD5CD6" w:rsidRDefault="003F2123">
            <w:r>
              <w:t>metal</w:t>
            </w:r>
          </w:p>
        </w:tc>
        <w:tc>
          <w:tcPr>
            <w:tcW w:w="4320" w:type="dxa"/>
          </w:tcPr>
          <w:p w14:paraId="3C3A3345" w14:textId="77777777" w:rsidR="00BD5CD6" w:rsidRDefault="003F2123">
            <w:r>
              <w:t>金屬</w:t>
            </w:r>
          </w:p>
        </w:tc>
      </w:tr>
      <w:tr w:rsidR="00BD5CD6" w14:paraId="710A0891" w14:textId="77777777">
        <w:tc>
          <w:tcPr>
            <w:tcW w:w="4320" w:type="dxa"/>
          </w:tcPr>
          <w:p w14:paraId="309C81E5" w14:textId="77777777" w:rsidR="00BD5CD6" w:rsidRDefault="003F2123">
            <w:r>
              <w:t>wellies</w:t>
            </w:r>
          </w:p>
        </w:tc>
        <w:tc>
          <w:tcPr>
            <w:tcW w:w="4320" w:type="dxa"/>
          </w:tcPr>
          <w:p w14:paraId="7F300A5A" w14:textId="77777777" w:rsidR="00BD5CD6" w:rsidRDefault="003F2123">
            <w:r>
              <w:t>長筒靴</w:t>
            </w:r>
          </w:p>
        </w:tc>
      </w:tr>
      <w:tr w:rsidR="00BD5CD6" w14:paraId="4A89736E" w14:textId="77777777">
        <w:tc>
          <w:tcPr>
            <w:tcW w:w="4320" w:type="dxa"/>
          </w:tcPr>
          <w:p w14:paraId="28F795D8" w14:textId="77777777" w:rsidR="00BD5CD6" w:rsidRDefault="003F2123">
            <w:r>
              <w:t>convenient</w:t>
            </w:r>
          </w:p>
        </w:tc>
        <w:tc>
          <w:tcPr>
            <w:tcW w:w="4320" w:type="dxa"/>
          </w:tcPr>
          <w:p w14:paraId="3D3C39FD" w14:textId="77777777" w:rsidR="00BD5CD6" w:rsidRDefault="003F2123">
            <w:r>
              <w:t>方便</w:t>
            </w:r>
          </w:p>
        </w:tc>
      </w:tr>
      <w:tr w:rsidR="00BD5CD6" w14:paraId="4D4858F4" w14:textId="77777777">
        <w:tc>
          <w:tcPr>
            <w:tcW w:w="4320" w:type="dxa"/>
          </w:tcPr>
          <w:p w14:paraId="161E189B" w14:textId="77777777" w:rsidR="00BD5CD6" w:rsidRDefault="003F2123">
            <w:r>
              <w:t>minimalist</w:t>
            </w:r>
          </w:p>
        </w:tc>
        <w:tc>
          <w:tcPr>
            <w:tcW w:w="4320" w:type="dxa"/>
          </w:tcPr>
          <w:p w14:paraId="1BA2BD64" w14:textId="77777777" w:rsidR="00BD5CD6" w:rsidRDefault="003F2123">
            <w:r>
              <w:t>極簡主義</w:t>
            </w:r>
          </w:p>
        </w:tc>
      </w:tr>
      <w:tr w:rsidR="00BD5CD6" w14:paraId="3E5A881B" w14:textId="77777777">
        <w:tc>
          <w:tcPr>
            <w:tcW w:w="4320" w:type="dxa"/>
          </w:tcPr>
          <w:p w14:paraId="6B89683F" w14:textId="77777777" w:rsidR="00BD5CD6" w:rsidRDefault="003F2123">
            <w:r>
              <w:lastRenderedPageBreak/>
              <w:t>adapt</w:t>
            </w:r>
          </w:p>
        </w:tc>
        <w:tc>
          <w:tcPr>
            <w:tcW w:w="4320" w:type="dxa"/>
          </w:tcPr>
          <w:p w14:paraId="11713067" w14:textId="77777777" w:rsidR="00BD5CD6" w:rsidRDefault="003F2123">
            <w:r>
              <w:t>適應</w:t>
            </w:r>
          </w:p>
        </w:tc>
      </w:tr>
      <w:tr w:rsidR="00BD5CD6" w14:paraId="4486E4E0" w14:textId="77777777">
        <w:tc>
          <w:tcPr>
            <w:tcW w:w="4320" w:type="dxa"/>
          </w:tcPr>
          <w:p w14:paraId="32243F7D" w14:textId="77777777" w:rsidR="00BD5CD6" w:rsidRDefault="003F2123">
            <w:r>
              <w:t>crash</w:t>
            </w:r>
          </w:p>
        </w:tc>
        <w:tc>
          <w:tcPr>
            <w:tcW w:w="4320" w:type="dxa"/>
          </w:tcPr>
          <w:p w14:paraId="33A4636C" w14:textId="77777777" w:rsidR="00BD5CD6" w:rsidRDefault="003F2123">
            <w:r>
              <w:t>崩潰</w:t>
            </w:r>
          </w:p>
        </w:tc>
      </w:tr>
      <w:tr w:rsidR="00BD5CD6" w14:paraId="6B525A5D" w14:textId="77777777">
        <w:tc>
          <w:tcPr>
            <w:tcW w:w="4320" w:type="dxa"/>
          </w:tcPr>
          <w:p w14:paraId="06073986" w14:textId="77777777" w:rsidR="00BD5CD6" w:rsidRDefault="003F2123">
            <w:r>
              <w:t>navigator</w:t>
            </w:r>
          </w:p>
        </w:tc>
        <w:tc>
          <w:tcPr>
            <w:tcW w:w="4320" w:type="dxa"/>
          </w:tcPr>
          <w:p w14:paraId="5E367C7B" w14:textId="77777777" w:rsidR="00BD5CD6" w:rsidRDefault="003F2123">
            <w:r>
              <w:t>導航器</w:t>
            </w:r>
          </w:p>
        </w:tc>
      </w:tr>
      <w:tr w:rsidR="00BD5CD6" w14:paraId="34840209" w14:textId="77777777">
        <w:tc>
          <w:tcPr>
            <w:tcW w:w="4320" w:type="dxa"/>
          </w:tcPr>
          <w:p w14:paraId="5161A043" w14:textId="77777777" w:rsidR="00BD5CD6" w:rsidRDefault="003F2123">
            <w:r>
              <w:t>calendars</w:t>
            </w:r>
          </w:p>
        </w:tc>
        <w:tc>
          <w:tcPr>
            <w:tcW w:w="4320" w:type="dxa"/>
          </w:tcPr>
          <w:p w14:paraId="294E1B8F" w14:textId="77777777" w:rsidR="00BD5CD6" w:rsidRDefault="003F2123">
            <w:r>
              <w:t>日曆</w:t>
            </w:r>
          </w:p>
        </w:tc>
      </w:tr>
      <w:tr w:rsidR="00BD5CD6" w14:paraId="3D7AB561" w14:textId="77777777">
        <w:tc>
          <w:tcPr>
            <w:tcW w:w="4320" w:type="dxa"/>
          </w:tcPr>
          <w:p w14:paraId="474ED8E1" w14:textId="77777777" w:rsidR="00BD5CD6" w:rsidRDefault="003F2123">
            <w:r>
              <w:t>cyclist</w:t>
            </w:r>
          </w:p>
        </w:tc>
        <w:tc>
          <w:tcPr>
            <w:tcW w:w="4320" w:type="dxa"/>
          </w:tcPr>
          <w:p w14:paraId="36E2FFC3" w14:textId="77777777" w:rsidR="00BD5CD6" w:rsidRDefault="003F2123">
            <w:r>
              <w:t>騎自行車的人</w:t>
            </w:r>
          </w:p>
        </w:tc>
      </w:tr>
      <w:tr w:rsidR="00BD5CD6" w14:paraId="40BB7730" w14:textId="77777777">
        <w:tc>
          <w:tcPr>
            <w:tcW w:w="4320" w:type="dxa"/>
          </w:tcPr>
          <w:p w14:paraId="278D2667" w14:textId="77777777" w:rsidR="00BD5CD6" w:rsidRDefault="003F2123">
            <w:r>
              <w:t>pause</w:t>
            </w:r>
          </w:p>
        </w:tc>
        <w:tc>
          <w:tcPr>
            <w:tcW w:w="4320" w:type="dxa"/>
          </w:tcPr>
          <w:p w14:paraId="6D0700ED" w14:textId="77777777" w:rsidR="00BD5CD6" w:rsidRDefault="003F2123">
            <w:r>
              <w:t>暫停</w:t>
            </w:r>
          </w:p>
        </w:tc>
      </w:tr>
      <w:tr w:rsidR="00BD5CD6" w14:paraId="7F7F25C4" w14:textId="77777777">
        <w:tc>
          <w:tcPr>
            <w:tcW w:w="4320" w:type="dxa"/>
          </w:tcPr>
          <w:p w14:paraId="72D84646" w14:textId="77777777" w:rsidR="00BD5CD6" w:rsidRDefault="003F2123">
            <w:r>
              <w:t>contact</w:t>
            </w:r>
          </w:p>
        </w:tc>
        <w:tc>
          <w:tcPr>
            <w:tcW w:w="4320" w:type="dxa"/>
          </w:tcPr>
          <w:p w14:paraId="6E0CE376" w14:textId="77777777" w:rsidR="00BD5CD6" w:rsidRDefault="003F2123">
            <w:r>
              <w:t>聯繫</w:t>
            </w:r>
          </w:p>
        </w:tc>
      </w:tr>
      <w:tr w:rsidR="00BD5CD6" w14:paraId="435512E7" w14:textId="77777777">
        <w:tc>
          <w:tcPr>
            <w:tcW w:w="4320" w:type="dxa"/>
          </w:tcPr>
          <w:p w14:paraId="4BD8D2CE" w14:textId="77777777" w:rsidR="00BD5CD6" w:rsidRDefault="003F2123">
            <w:r>
              <w:t>definition</w:t>
            </w:r>
          </w:p>
        </w:tc>
        <w:tc>
          <w:tcPr>
            <w:tcW w:w="4320" w:type="dxa"/>
          </w:tcPr>
          <w:p w14:paraId="581BF363" w14:textId="77777777" w:rsidR="00BD5CD6" w:rsidRDefault="003F2123">
            <w:r>
              <w:t>定義</w:t>
            </w:r>
          </w:p>
        </w:tc>
      </w:tr>
      <w:tr w:rsidR="00BD5CD6" w14:paraId="703A79A9" w14:textId="77777777">
        <w:tc>
          <w:tcPr>
            <w:tcW w:w="4320" w:type="dxa"/>
          </w:tcPr>
          <w:p w14:paraId="31C2FE03" w14:textId="77777777" w:rsidR="00BD5CD6" w:rsidRDefault="003F2123">
            <w:r>
              <w:t>podcast</w:t>
            </w:r>
          </w:p>
        </w:tc>
        <w:tc>
          <w:tcPr>
            <w:tcW w:w="4320" w:type="dxa"/>
          </w:tcPr>
          <w:p w14:paraId="2097879E" w14:textId="47BF7D6D" w:rsidR="00BD5CD6" w:rsidRDefault="00F14FD5">
            <w:proofErr w:type="spellStart"/>
            <w:r w:rsidRPr="00F14FD5">
              <w:rPr>
                <w:rFonts w:hint="eastAsia"/>
              </w:rPr>
              <w:t>播客</w:t>
            </w:r>
            <w:proofErr w:type="spellEnd"/>
          </w:p>
        </w:tc>
      </w:tr>
      <w:tr w:rsidR="00BD5CD6" w14:paraId="7417BC06" w14:textId="77777777">
        <w:tc>
          <w:tcPr>
            <w:tcW w:w="4320" w:type="dxa"/>
          </w:tcPr>
          <w:p w14:paraId="0E5A2A41" w14:textId="77777777" w:rsidR="00BD5CD6" w:rsidRDefault="003F2123">
            <w:r>
              <w:t>creativity</w:t>
            </w:r>
          </w:p>
        </w:tc>
        <w:tc>
          <w:tcPr>
            <w:tcW w:w="4320" w:type="dxa"/>
          </w:tcPr>
          <w:p w14:paraId="3413BBC8" w14:textId="77777777" w:rsidR="00BD5CD6" w:rsidRDefault="003F2123">
            <w:r>
              <w:t>創造力</w:t>
            </w:r>
          </w:p>
        </w:tc>
      </w:tr>
      <w:tr w:rsidR="00BD5CD6" w14:paraId="28BC3C27" w14:textId="77777777">
        <w:tc>
          <w:tcPr>
            <w:tcW w:w="4320" w:type="dxa"/>
          </w:tcPr>
          <w:p w14:paraId="4D952040" w14:textId="77777777" w:rsidR="00BD5CD6" w:rsidRDefault="003F2123">
            <w:r>
              <w:t>delivery</w:t>
            </w:r>
          </w:p>
        </w:tc>
        <w:tc>
          <w:tcPr>
            <w:tcW w:w="4320" w:type="dxa"/>
          </w:tcPr>
          <w:p w14:paraId="6D030AA5" w14:textId="77777777" w:rsidR="00BD5CD6" w:rsidRDefault="003F2123">
            <w:r>
              <w:t>交付</w:t>
            </w:r>
          </w:p>
        </w:tc>
      </w:tr>
      <w:tr w:rsidR="00BD5CD6" w14:paraId="780D29BD" w14:textId="77777777">
        <w:tc>
          <w:tcPr>
            <w:tcW w:w="4320" w:type="dxa"/>
          </w:tcPr>
          <w:p w14:paraId="585C6056" w14:textId="77777777" w:rsidR="00BD5CD6" w:rsidRDefault="003F2123">
            <w:r>
              <w:t>possession</w:t>
            </w:r>
          </w:p>
        </w:tc>
        <w:tc>
          <w:tcPr>
            <w:tcW w:w="4320" w:type="dxa"/>
          </w:tcPr>
          <w:p w14:paraId="6AE8979C" w14:textId="77777777" w:rsidR="00BD5CD6" w:rsidRDefault="003F2123">
            <w:r>
              <w:t>佔有</w:t>
            </w:r>
          </w:p>
        </w:tc>
      </w:tr>
      <w:tr w:rsidR="00BD5CD6" w14:paraId="2EFBDFAB" w14:textId="77777777">
        <w:tc>
          <w:tcPr>
            <w:tcW w:w="4320" w:type="dxa"/>
          </w:tcPr>
          <w:p w14:paraId="2C07316C" w14:textId="77777777" w:rsidR="00BD5CD6" w:rsidRDefault="003F2123">
            <w:r>
              <w:t xml:space="preserve">cut </w:t>
            </w:r>
            <w:r>
              <w:t>off from</w:t>
            </w:r>
          </w:p>
        </w:tc>
        <w:tc>
          <w:tcPr>
            <w:tcW w:w="4320" w:type="dxa"/>
          </w:tcPr>
          <w:p w14:paraId="2AFFB628" w14:textId="77777777" w:rsidR="00BD5CD6" w:rsidRDefault="003F2123">
            <w:r>
              <w:t>隔絕</w:t>
            </w:r>
          </w:p>
        </w:tc>
      </w:tr>
      <w:tr w:rsidR="00BD5CD6" w14:paraId="368D5605" w14:textId="77777777">
        <w:tc>
          <w:tcPr>
            <w:tcW w:w="4320" w:type="dxa"/>
          </w:tcPr>
          <w:p w14:paraId="0FC0735F" w14:textId="77777777" w:rsidR="00BD5CD6" w:rsidRDefault="003F2123">
            <w:r>
              <w:t>desert</w:t>
            </w:r>
          </w:p>
        </w:tc>
        <w:tc>
          <w:tcPr>
            <w:tcW w:w="4320" w:type="dxa"/>
          </w:tcPr>
          <w:p w14:paraId="6516CB97" w14:textId="77777777" w:rsidR="00BD5CD6" w:rsidRDefault="003F2123">
            <w:r>
              <w:t>沙漠</w:t>
            </w:r>
          </w:p>
        </w:tc>
      </w:tr>
      <w:tr w:rsidR="00BD5CD6" w14:paraId="0066D8BA" w14:textId="77777777">
        <w:tc>
          <w:tcPr>
            <w:tcW w:w="4320" w:type="dxa"/>
          </w:tcPr>
          <w:p w14:paraId="6729C273" w14:textId="77777777" w:rsidR="00BD5CD6" w:rsidRDefault="003F2123">
            <w:r>
              <w:t>possessive</w:t>
            </w:r>
          </w:p>
        </w:tc>
        <w:tc>
          <w:tcPr>
            <w:tcW w:w="4320" w:type="dxa"/>
          </w:tcPr>
          <w:p w14:paraId="48159E4D" w14:textId="77777777" w:rsidR="00BD5CD6" w:rsidRDefault="003F2123">
            <w:r>
              <w:t>所有格</w:t>
            </w:r>
          </w:p>
        </w:tc>
      </w:tr>
      <w:tr w:rsidR="00BD5CD6" w14:paraId="4C9C1363" w14:textId="77777777">
        <w:tc>
          <w:tcPr>
            <w:tcW w:w="4320" w:type="dxa"/>
          </w:tcPr>
          <w:p w14:paraId="04950881" w14:textId="77777777" w:rsidR="00BD5CD6" w:rsidRDefault="003F2123">
            <w:r>
              <w:t>diagnosing</w:t>
            </w:r>
          </w:p>
        </w:tc>
        <w:tc>
          <w:tcPr>
            <w:tcW w:w="4320" w:type="dxa"/>
          </w:tcPr>
          <w:p w14:paraId="6473E16E" w14:textId="77777777" w:rsidR="00BD5CD6" w:rsidRDefault="003F2123">
            <w:r>
              <w:t>診斷</w:t>
            </w:r>
          </w:p>
        </w:tc>
      </w:tr>
      <w:tr w:rsidR="00BD5CD6" w14:paraId="70E3C283" w14:textId="77777777">
        <w:tc>
          <w:tcPr>
            <w:tcW w:w="4320" w:type="dxa"/>
          </w:tcPr>
          <w:p w14:paraId="1AA0892B" w14:textId="77777777" w:rsidR="00BD5CD6" w:rsidRDefault="003F2123">
            <w:r>
              <w:t>deserve</w:t>
            </w:r>
          </w:p>
        </w:tc>
        <w:tc>
          <w:tcPr>
            <w:tcW w:w="4320" w:type="dxa"/>
          </w:tcPr>
          <w:p w14:paraId="1BBB060C" w14:textId="77777777" w:rsidR="00BD5CD6" w:rsidRDefault="003F2123">
            <w:r>
              <w:t>應得的</w:t>
            </w:r>
          </w:p>
        </w:tc>
      </w:tr>
      <w:tr w:rsidR="00BD5CD6" w14:paraId="481D088F" w14:textId="77777777">
        <w:tc>
          <w:tcPr>
            <w:tcW w:w="4320" w:type="dxa"/>
          </w:tcPr>
          <w:p w14:paraId="6CAA18B8" w14:textId="77777777" w:rsidR="00BD5CD6" w:rsidRDefault="003F2123">
            <w:r>
              <w:t>press</w:t>
            </w:r>
          </w:p>
        </w:tc>
        <w:tc>
          <w:tcPr>
            <w:tcW w:w="4320" w:type="dxa"/>
          </w:tcPr>
          <w:p w14:paraId="548331DF" w14:textId="77777777" w:rsidR="00BD5CD6" w:rsidRDefault="003F2123">
            <w:r>
              <w:t>新聞</w:t>
            </w:r>
          </w:p>
        </w:tc>
      </w:tr>
      <w:tr w:rsidR="00BD5CD6" w14:paraId="4A680BB7" w14:textId="77777777">
        <w:tc>
          <w:tcPr>
            <w:tcW w:w="4320" w:type="dxa"/>
          </w:tcPr>
          <w:p w14:paraId="1CDE39E8" w14:textId="77777777" w:rsidR="00BD5CD6" w:rsidRDefault="003F2123">
            <w:r>
              <w:t>early adopter</w:t>
            </w:r>
          </w:p>
        </w:tc>
        <w:tc>
          <w:tcPr>
            <w:tcW w:w="4320" w:type="dxa"/>
          </w:tcPr>
          <w:p w14:paraId="14603899" w14:textId="77777777" w:rsidR="00BD5CD6" w:rsidRDefault="003F2123">
            <w:r>
              <w:t>早期採用者</w:t>
            </w:r>
          </w:p>
        </w:tc>
      </w:tr>
      <w:tr w:rsidR="00BD5CD6" w14:paraId="355FD362" w14:textId="77777777">
        <w:tc>
          <w:tcPr>
            <w:tcW w:w="4320" w:type="dxa"/>
          </w:tcPr>
          <w:p w14:paraId="149645EC" w14:textId="77777777" w:rsidR="00BD5CD6" w:rsidRDefault="003F2123">
            <w:r>
              <w:t>digital</w:t>
            </w:r>
          </w:p>
        </w:tc>
        <w:tc>
          <w:tcPr>
            <w:tcW w:w="4320" w:type="dxa"/>
          </w:tcPr>
          <w:p w14:paraId="64052B6D" w14:textId="77777777" w:rsidR="00BD5CD6" w:rsidRDefault="003F2123">
            <w:r>
              <w:t>數字</w:t>
            </w:r>
          </w:p>
        </w:tc>
      </w:tr>
      <w:tr w:rsidR="00BD5CD6" w14:paraId="7A50712B" w14:textId="77777777">
        <w:tc>
          <w:tcPr>
            <w:tcW w:w="4320" w:type="dxa"/>
          </w:tcPr>
          <w:p w14:paraId="383D27D3" w14:textId="77777777" w:rsidR="00BD5CD6" w:rsidRDefault="003F2123">
            <w:r>
              <w:t>professional</w:t>
            </w:r>
          </w:p>
        </w:tc>
        <w:tc>
          <w:tcPr>
            <w:tcW w:w="4320" w:type="dxa"/>
          </w:tcPr>
          <w:p w14:paraId="1D2D9F99" w14:textId="77777777" w:rsidR="00BD5CD6" w:rsidRDefault="003F2123">
            <w:r>
              <w:t>專業</w:t>
            </w:r>
          </w:p>
        </w:tc>
      </w:tr>
      <w:tr w:rsidR="00BD5CD6" w14:paraId="75759B52" w14:textId="77777777">
        <w:tc>
          <w:tcPr>
            <w:tcW w:w="4320" w:type="dxa"/>
          </w:tcPr>
          <w:p w14:paraId="7B126E7C" w14:textId="77777777" w:rsidR="00BD5CD6" w:rsidRDefault="003F2123">
            <w:r>
              <w:t>empathy</w:t>
            </w:r>
          </w:p>
        </w:tc>
        <w:tc>
          <w:tcPr>
            <w:tcW w:w="4320" w:type="dxa"/>
          </w:tcPr>
          <w:p w14:paraId="0D259298" w14:textId="77777777" w:rsidR="00BD5CD6" w:rsidRDefault="003F2123">
            <w:r>
              <w:t>同理心</w:t>
            </w:r>
          </w:p>
        </w:tc>
      </w:tr>
      <w:tr w:rsidR="00BD5CD6" w14:paraId="0BE08051" w14:textId="77777777">
        <w:tc>
          <w:tcPr>
            <w:tcW w:w="4320" w:type="dxa"/>
          </w:tcPr>
          <w:p w14:paraId="3BD48B48" w14:textId="77777777" w:rsidR="00BD5CD6" w:rsidRDefault="003F2123">
            <w:r>
              <w:t>dominate</w:t>
            </w:r>
          </w:p>
        </w:tc>
        <w:tc>
          <w:tcPr>
            <w:tcW w:w="4320" w:type="dxa"/>
          </w:tcPr>
          <w:p w14:paraId="63F0119C" w14:textId="77777777" w:rsidR="00BD5CD6" w:rsidRDefault="003F2123">
            <w:r>
              <w:t>佔據主導地位</w:t>
            </w:r>
          </w:p>
        </w:tc>
      </w:tr>
      <w:tr w:rsidR="00BD5CD6" w14:paraId="1B124C47" w14:textId="77777777">
        <w:tc>
          <w:tcPr>
            <w:tcW w:w="4320" w:type="dxa"/>
          </w:tcPr>
          <w:p w14:paraId="3EA75375" w14:textId="77777777" w:rsidR="00BD5CD6" w:rsidRDefault="003F2123">
            <w:r>
              <w:t>psychologist</w:t>
            </w:r>
          </w:p>
        </w:tc>
        <w:tc>
          <w:tcPr>
            <w:tcW w:w="4320" w:type="dxa"/>
          </w:tcPr>
          <w:p w14:paraId="3439738A" w14:textId="77777777" w:rsidR="00BD5CD6" w:rsidRDefault="003F2123">
            <w:r>
              <w:t>心理學家</w:t>
            </w:r>
          </w:p>
        </w:tc>
      </w:tr>
      <w:tr w:rsidR="00BD5CD6" w14:paraId="77BB0729" w14:textId="77777777">
        <w:tc>
          <w:tcPr>
            <w:tcW w:w="4320" w:type="dxa"/>
          </w:tcPr>
          <w:p w14:paraId="2804FCC9" w14:textId="77777777" w:rsidR="00BD5CD6" w:rsidRDefault="003F2123">
            <w:r>
              <w:lastRenderedPageBreak/>
              <w:t>generation</w:t>
            </w:r>
          </w:p>
        </w:tc>
        <w:tc>
          <w:tcPr>
            <w:tcW w:w="4320" w:type="dxa"/>
          </w:tcPr>
          <w:p w14:paraId="62627F50" w14:textId="77777777" w:rsidR="00BD5CD6" w:rsidRDefault="003F2123">
            <w:r>
              <w:t>一代</w:t>
            </w:r>
          </w:p>
        </w:tc>
      </w:tr>
      <w:tr w:rsidR="00BD5CD6" w14:paraId="553BE8DF" w14:textId="77777777">
        <w:tc>
          <w:tcPr>
            <w:tcW w:w="4320" w:type="dxa"/>
          </w:tcPr>
          <w:p w14:paraId="5D0EADB3" w14:textId="77777777" w:rsidR="00BD5CD6" w:rsidRDefault="003F2123">
            <w:r>
              <w:t>dry cleaner</w:t>
            </w:r>
          </w:p>
        </w:tc>
        <w:tc>
          <w:tcPr>
            <w:tcW w:w="4320" w:type="dxa"/>
          </w:tcPr>
          <w:p w14:paraId="172A84F8" w14:textId="77777777" w:rsidR="00BD5CD6" w:rsidRDefault="003F2123">
            <w:r>
              <w:t>乾洗店</w:t>
            </w:r>
          </w:p>
        </w:tc>
      </w:tr>
      <w:tr w:rsidR="00BD5CD6" w14:paraId="511DD283" w14:textId="77777777">
        <w:tc>
          <w:tcPr>
            <w:tcW w:w="4320" w:type="dxa"/>
          </w:tcPr>
          <w:p w14:paraId="7661977D" w14:textId="77777777" w:rsidR="00BD5CD6" w:rsidRDefault="003F2123">
            <w:r>
              <w:t>purchase</w:t>
            </w:r>
          </w:p>
        </w:tc>
        <w:tc>
          <w:tcPr>
            <w:tcW w:w="4320" w:type="dxa"/>
          </w:tcPr>
          <w:p w14:paraId="18FD8681" w14:textId="77777777" w:rsidR="00BD5CD6" w:rsidRDefault="003F2123">
            <w:r>
              <w:t>購買</w:t>
            </w:r>
          </w:p>
        </w:tc>
      </w:tr>
      <w:tr w:rsidR="00BD5CD6" w14:paraId="58008F8A" w14:textId="77777777">
        <w:tc>
          <w:tcPr>
            <w:tcW w:w="4320" w:type="dxa"/>
          </w:tcPr>
          <w:p w14:paraId="0021C8A8" w14:textId="77777777" w:rsidR="00BD5CD6" w:rsidRDefault="003F2123">
            <w:r>
              <w:t>movements</w:t>
            </w:r>
          </w:p>
        </w:tc>
        <w:tc>
          <w:tcPr>
            <w:tcW w:w="4320" w:type="dxa"/>
          </w:tcPr>
          <w:p w14:paraId="2B1B7913" w14:textId="77777777" w:rsidR="00BD5CD6" w:rsidRDefault="003F2123">
            <w:r>
              <w:t>運動</w:t>
            </w:r>
          </w:p>
        </w:tc>
      </w:tr>
      <w:tr w:rsidR="00BD5CD6" w14:paraId="465D2BD3" w14:textId="77777777">
        <w:tc>
          <w:tcPr>
            <w:tcW w:w="4320" w:type="dxa"/>
          </w:tcPr>
          <w:p w14:paraId="288F8DDB" w14:textId="77777777" w:rsidR="00BD5CD6" w:rsidRDefault="003F2123">
            <w:r>
              <w:t>encounter</w:t>
            </w:r>
          </w:p>
        </w:tc>
        <w:tc>
          <w:tcPr>
            <w:tcW w:w="4320" w:type="dxa"/>
          </w:tcPr>
          <w:p w14:paraId="2641D38A" w14:textId="77777777" w:rsidR="00BD5CD6" w:rsidRDefault="003F2123">
            <w:r>
              <w:t>遇到</w:t>
            </w:r>
          </w:p>
        </w:tc>
      </w:tr>
      <w:tr w:rsidR="00BD5CD6" w14:paraId="5B678605" w14:textId="77777777">
        <w:tc>
          <w:tcPr>
            <w:tcW w:w="4320" w:type="dxa"/>
          </w:tcPr>
          <w:p w14:paraId="7F671D8F" w14:textId="77777777" w:rsidR="00BD5CD6" w:rsidRDefault="003F2123">
            <w:r>
              <w:t>quick</w:t>
            </w:r>
          </w:p>
        </w:tc>
        <w:tc>
          <w:tcPr>
            <w:tcW w:w="4320" w:type="dxa"/>
          </w:tcPr>
          <w:p w14:paraId="31E5E3F9" w14:textId="77777777" w:rsidR="00BD5CD6" w:rsidRDefault="003F2123">
            <w:r>
              <w:t>快速</w:t>
            </w:r>
          </w:p>
        </w:tc>
      </w:tr>
      <w:tr w:rsidR="00BD5CD6" w14:paraId="6658B847" w14:textId="77777777">
        <w:tc>
          <w:tcPr>
            <w:tcW w:w="4320" w:type="dxa"/>
          </w:tcPr>
          <w:p w14:paraId="2D8D615B" w14:textId="77777777" w:rsidR="00BD5CD6" w:rsidRDefault="003F2123">
            <w:r>
              <w:t>organise</w:t>
            </w:r>
          </w:p>
        </w:tc>
        <w:tc>
          <w:tcPr>
            <w:tcW w:w="4320" w:type="dxa"/>
          </w:tcPr>
          <w:p w14:paraId="23DCBD59" w14:textId="77777777" w:rsidR="00BD5CD6" w:rsidRDefault="003F2123">
            <w:r>
              <w:t>組織</w:t>
            </w:r>
          </w:p>
        </w:tc>
      </w:tr>
      <w:tr w:rsidR="00BD5CD6" w14:paraId="26FA5099" w14:textId="77777777">
        <w:tc>
          <w:tcPr>
            <w:tcW w:w="4320" w:type="dxa"/>
          </w:tcPr>
          <w:p w14:paraId="74A2576D" w14:textId="77777777" w:rsidR="00BD5CD6" w:rsidRDefault="003F2123">
            <w:r>
              <w:t>entrepreneur</w:t>
            </w:r>
          </w:p>
        </w:tc>
        <w:tc>
          <w:tcPr>
            <w:tcW w:w="4320" w:type="dxa"/>
          </w:tcPr>
          <w:p w14:paraId="1300F66C" w14:textId="77777777" w:rsidR="00BD5CD6" w:rsidRDefault="003F2123">
            <w:r>
              <w:t>企業家</w:t>
            </w:r>
          </w:p>
        </w:tc>
      </w:tr>
      <w:tr w:rsidR="00BD5CD6" w14:paraId="34D31A38" w14:textId="77777777">
        <w:tc>
          <w:tcPr>
            <w:tcW w:w="4320" w:type="dxa"/>
          </w:tcPr>
          <w:p w14:paraId="6BF2BC5F" w14:textId="77777777" w:rsidR="00BD5CD6" w:rsidRDefault="003F2123">
            <w:r>
              <w:t>rectangular</w:t>
            </w:r>
          </w:p>
        </w:tc>
        <w:tc>
          <w:tcPr>
            <w:tcW w:w="4320" w:type="dxa"/>
          </w:tcPr>
          <w:p w14:paraId="5A316A97" w14:textId="77777777" w:rsidR="00BD5CD6" w:rsidRDefault="003F2123">
            <w:r>
              <w:t>矩形</w:t>
            </w:r>
          </w:p>
        </w:tc>
      </w:tr>
      <w:tr w:rsidR="00BD5CD6" w14:paraId="65E0AAF7" w14:textId="77777777">
        <w:tc>
          <w:tcPr>
            <w:tcW w:w="4320" w:type="dxa"/>
          </w:tcPr>
          <w:p w14:paraId="21A19762" w14:textId="77777777" w:rsidR="00BD5CD6" w:rsidRDefault="003F2123">
            <w:r>
              <w:t>patients</w:t>
            </w:r>
          </w:p>
        </w:tc>
        <w:tc>
          <w:tcPr>
            <w:tcW w:w="4320" w:type="dxa"/>
          </w:tcPr>
          <w:p w14:paraId="4F39578D" w14:textId="77777777" w:rsidR="00BD5CD6" w:rsidRDefault="003F2123">
            <w:r>
              <w:t>病人</w:t>
            </w:r>
          </w:p>
        </w:tc>
      </w:tr>
      <w:tr w:rsidR="00BD5CD6" w14:paraId="5028127C" w14:textId="77777777">
        <w:tc>
          <w:tcPr>
            <w:tcW w:w="4320" w:type="dxa"/>
          </w:tcPr>
          <w:p w14:paraId="770BB166" w14:textId="77777777" w:rsidR="00BD5CD6" w:rsidRDefault="003F2123">
            <w:r>
              <w:t>express sb</w:t>
            </w:r>
          </w:p>
        </w:tc>
        <w:tc>
          <w:tcPr>
            <w:tcW w:w="4320" w:type="dxa"/>
          </w:tcPr>
          <w:p w14:paraId="16A196EF" w14:textId="2B853E64" w:rsidR="00BD5CD6" w:rsidRDefault="00F14FD5">
            <w:proofErr w:type="spellStart"/>
            <w:r w:rsidRPr="00F14FD5">
              <w:rPr>
                <w:rFonts w:hint="eastAsia"/>
              </w:rPr>
              <w:t>表達某人</w:t>
            </w:r>
            <w:proofErr w:type="spellEnd"/>
          </w:p>
        </w:tc>
      </w:tr>
      <w:tr w:rsidR="00BD5CD6" w14:paraId="729C1AE6" w14:textId="77777777">
        <w:tc>
          <w:tcPr>
            <w:tcW w:w="4320" w:type="dxa"/>
          </w:tcPr>
          <w:p w14:paraId="2C59F9B6" w14:textId="77777777" w:rsidR="00BD5CD6" w:rsidRDefault="003F2123">
            <w:r>
              <w:t>recycling bin</w:t>
            </w:r>
          </w:p>
        </w:tc>
        <w:tc>
          <w:tcPr>
            <w:tcW w:w="4320" w:type="dxa"/>
          </w:tcPr>
          <w:p w14:paraId="12CD8CB8" w14:textId="77777777" w:rsidR="00BD5CD6" w:rsidRDefault="003F2123">
            <w:r>
              <w:t>回收站</w:t>
            </w:r>
          </w:p>
        </w:tc>
      </w:tr>
      <w:tr w:rsidR="00BD5CD6" w14:paraId="691FD2FF" w14:textId="77777777">
        <w:tc>
          <w:tcPr>
            <w:tcW w:w="4320" w:type="dxa"/>
          </w:tcPr>
          <w:p w14:paraId="69C0E243" w14:textId="77777777" w:rsidR="00BD5CD6" w:rsidRDefault="003F2123">
            <w:r>
              <w:t>predicts</w:t>
            </w:r>
          </w:p>
        </w:tc>
        <w:tc>
          <w:tcPr>
            <w:tcW w:w="4320" w:type="dxa"/>
          </w:tcPr>
          <w:p w14:paraId="27B51628" w14:textId="77777777" w:rsidR="00BD5CD6" w:rsidRDefault="003F2123">
            <w:r>
              <w:t>預測</w:t>
            </w:r>
          </w:p>
        </w:tc>
      </w:tr>
      <w:tr w:rsidR="00BD5CD6" w14:paraId="53298A55" w14:textId="77777777">
        <w:tc>
          <w:tcPr>
            <w:tcW w:w="4320" w:type="dxa"/>
          </w:tcPr>
          <w:p w14:paraId="04EE7202" w14:textId="77777777" w:rsidR="00BD5CD6" w:rsidRDefault="003F2123">
            <w:r>
              <w:t>extreme</w:t>
            </w:r>
          </w:p>
        </w:tc>
        <w:tc>
          <w:tcPr>
            <w:tcW w:w="4320" w:type="dxa"/>
          </w:tcPr>
          <w:p w14:paraId="4A986362" w14:textId="77777777" w:rsidR="00BD5CD6" w:rsidRDefault="003F2123">
            <w:r>
              <w:t>極端的</w:t>
            </w:r>
          </w:p>
        </w:tc>
      </w:tr>
      <w:tr w:rsidR="00BD5CD6" w14:paraId="3ED160A6" w14:textId="77777777">
        <w:tc>
          <w:tcPr>
            <w:tcW w:w="4320" w:type="dxa"/>
          </w:tcPr>
          <w:p w14:paraId="7BACAFA6" w14:textId="77777777" w:rsidR="00BD5CD6" w:rsidRDefault="003F2123">
            <w:r>
              <w:t>reduce</w:t>
            </w:r>
          </w:p>
        </w:tc>
        <w:tc>
          <w:tcPr>
            <w:tcW w:w="4320" w:type="dxa"/>
          </w:tcPr>
          <w:p w14:paraId="2ADB6C2A" w14:textId="77777777" w:rsidR="00BD5CD6" w:rsidRDefault="003F2123">
            <w:r>
              <w:t>減少</w:t>
            </w:r>
          </w:p>
        </w:tc>
      </w:tr>
      <w:tr w:rsidR="00BD5CD6" w14:paraId="43F0C7E0" w14:textId="77777777">
        <w:tc>
          <w:tcPr>
            <w:tcW w:w="4320" w:type="dxa"/>
          </w:tcPr>
          <w:p w14:paraId="01758E89" w14:textId="77777777" w:rsidR="00BD5CD6" w:rsidRDefault="003F2123">
            <w:r>
              <w:t>quality</w:t>
            </w:r>
          </w:p>
        </w:tc>
        <w:tc>
          <w:tcPr>
            <w:tcW w:w="4320" w:type="dxa"/>
          </w:tcPr>
          <w:p w14:paraId="15E9C329" w14:textId="77777777" w:rsidR="00BD5CD6" w:rsidRDefault="003F2123">
            <w:r>
              <w:t>質量</w:t>
            </w:r>
          </w:p>
        </w:tc>
      </w:tr>
      <w:tr w:rsidR="00BD5CD6" w14:paraId="07E440EB" w14:textId="77777777">
        <w:tc>
          <w:tcPr>
            <w:tcW w:w="4320" w:type="dxa"/>
          </w:tcPr>
          <w:p w14:paraId="0730A266" w14:textId="77777777" w:rsidR="00BD5CD6" w:rsidRDefault="003F2123">
            <w:r>
              <w:t>fabric</w:t>
            </w:r>
          </w:p>
        </w:tc>
        <w:tc>
          <w:tcPr>
            <w:tcW w:w="4320" w:type="dxa"/>
          </w:tcPr>
          <w:p w14:paraId="6FD2DFE5" w14:textId="77777777" w:rsidR="00BD5CD6" w:rsidRDefault="003F2123">
            <w:r>
              <w:t>織物</w:t>
            </w:r>
          </w:p>
        </w:tc>
      </w:tr>
      <w:tr w:rsidR="00BD5CD6" w14:paraId="3F95BEBF" w14:textId="77777777">
        <w:tc>
          <w:tcPr>
            <w:tcW w:w="4320" w:type="dxa"/>
          </w:tcPr>
          <w:p w14:paraId="5A9B1A10" w14:textId="77777777" w:rsidR="00BD5CD6" w:rsidRDefault="003F2123">
            <w:r>
              <w:t>regret</w:t>
            </w:r>
          </w:p>
        </w:tc>
        <w:tc>
          <w:tcPr>
            <w:tcW w:w="4320" w:type="dxa"/>
          </w:tcPr>
          <w:p w14:paraId="0B43B57A" w14:textId="77777777" w:rsidR="00BD5CD6" w:rsidRDefault="003F2123">
            <w:r>
              <w:t>後悔</w:t>
            </w:r>
          </w:p>
        </w:tc>
      </w:tr>
      <w:tr w:rsidR="00BD5CD6" w14:paraId="117D70EF" w14:textId="77777777">
        <w:tc>
          <w:tcPr>
            <w:tcW w:w="4320" w:type="dxa"/>
          </w:tcPr>
          <w:p w14:paraId="6EC36C6B" w14:textId="77777777" w:rsidR="00BD5CD6" w:rsidRDefault="003F2123">
            <w:r>
              <w:t>smartphone</w:t>
            </w:r>
          </w:p>
        </w:tc>
        <w:tc>
          <w:tcPr>
            <w:tcW w:w="4320" w:type="dxa"/>
          </w:tcPr>
          <w:p w14:paraId="5A232634" w14:textId="77777777" w:rsidR="00BD5CD6" w:rsidRDefault="003F2123">
            <w:r>
              <w:t>智能手機</w:t>
            </w:r>
          </w:p>
        </w:tc>
      </w:tr>
      <w:tr w:rsidR="00BD5CD6" w14:paraId="343C0C63" w14:textId="77777777">
        <w:tc>
          <w:tcPr>
            <w:tcW w:w="4320" w:type="dxa"/>
          </w:tcPr>
          <w:p w14:paraId="146244B6" w14:textId="77777777" w:rsidR="00BD5CD6" w:rsidRDefault="003F2123">
            <w:r>
              <w:t>figure out</w:t>
            </w:r>
          </w:p>
        </w:tc>
        <w:tc>
          <w:tcPr>
            <w:tcW w:w="4320" w:type="dxa"/>
          </w:tcPr>
          <w:p w14:paraId="18F2C353" w14:textId="77777777" w:rsidR="00BD5CD6" w:rsidRDefault="003F2123">
            <w:r>
              <w:t>算出</w:t>
            </w:r>
          </w:p>
        </w:tc>
      </w:tr>
      <w:tr w:rsidR="00BD5CD6" w14:paraId="638028F3" w14:textId="77777777">
        <w:tc>
          <w:tcPr>
            <w:tcW w:w="4320" w:type="dxa"/>
          </w:tcPr>
          <w:p w14:paraId="7EB40582" w14:textId="77777777" w:rsidR="00BD5CD6" w:rsidRDefault="003F2123">
            <w:r>
              <w:t>reinstall</w:t>
            </w:r>
          </w:p>
        </w:tc>
        <w:tc>
          <w:tcPr>
            <w:tcW w:w="4320" w:type="dxa"/>
          </w:tcPr>
          <w:p w14:paraId="5B443A5F" w14:textId="77777777" w:rsidR="00BD5CD6" w:rsidRDefault="003F2123">
            <w:r>
              <w:t>重新安裝</w:t>
            </w:r>
          </w:p>
        </w:tc>
      </w:tr>
      <w:tr w:rsidR="00BD5CD6" w14:paraId="7BC4D6FA" w14:textId="77777777">
        <w:tc>
          <w:tcPr>
            <w:tcW w:w="4320" w:type="dxa"/>
          </w:tcPr>
          <w:p w14:paraId="46AFD555" w14:textId="77777777" w:rsidR="00BD5CD6" w:rsidRDefault="003F2123">
            <w:r>
              <w:t>social media</w:t>
            </w:r>
          </w:p>
        </w:tc>
        <w:tc>
          <w:tcPr>
            <w:tcW w:w="4320" w:type="dxa"/>
          </w:tcPr>
          <w:p w14:paraId="6297FCA9" w14:textId="77777777" w:rsidR="00BD5CD6" w:rsidRDefault="003F2123">
            <w:r>
              <w:t>社交媒體</w:t>
            </w:r>
          </w:p>
        </w:tc>
      </w:tr>
      <w:tr w:rsidR="00BD5CD6" w14:paraId="0B8AFA25" w14:textId="77777777">
        <w:tc>
          <w:tcPr>
            <w:tcW w:w="4320" w:type="dxa"/>
          </w:tcPr>
          <w:p w14:paraId="49783120" w14:textId="77777777" w:rsidR="00BD5CD6" w:rsidRDefault="003F2123">
            <w:r>
              <w:t>fitness</w:t>
            </w:r>
          </w:p>
        </w:tc>
        <w:tc>
          <w:tcPr>
            <w:tcW w:w="4320" w:type="dxa"/>
          </w:tcPr>
          <w:p w14:paraId="23017FA7" w14:textId="77777777" w:rsidR="00BD5CD6" w:rsidRDefault="003F2123">
            <w:r>
              <w:t>健身</w:t>
            </w:r>
          </w:p>
        </w:tc>
      </w:tr>
      <w:tr w:rsidR="00BD5CD6" w14:paraId="0A84B3CC" w14:textId="77777777">
        <w:tc>
          <w:tcPr>
            <w:tcW w:w="4320" w:type="dxa"/>
          </w:tcPr>
          <w:p w14:paraId="6DAB1410" w14:textId="77777777" w:rsidR="00BD5CD6" w:rsidRDefault="003F2123">
            <w:r>
              <w:t>relocate</w:t>
            </w:r>
          </w:p>
        </w:tc>
        <w:tc>
          <w:tcPr>
            <w:tcW w:w="4320" w:type="dxa"/>
          </w:tcPr>
          <w:p w14:paraId="572D939C" w14:textId="77777777" w:rsidR="00BD5CD6" w:rsidRDefault="003F2123">
            <w:r>
              <w:t>搬遷</w:t>
            </w:r>
          </w:p>
        </w:tc>
      </w:tr>
      <w:tr w:rsidR="00BD5CD6" w14:paraId="10A82CA3" w14:textId="77777777">
        <w:tc>
          <w:tcPr>
            <w:tcW w:w="4320" w:type="dxa"/>
          </w:tcPr>
          <w:p w14:paraId="1FF250B5" w14:textId="77777777" w:rsidR="00BD5CD6" w:rsidRDefault="003F2123">
            <w:r>
              <w:lastRenderedPageBreak/>
              <w:t>software</w:t>
            </w:r>
          </w:p>
        </w:tc>
        <w:tc>
          <w:tcPr>
            <w:tcW w:w="4320" w:type="dxa"/>
          </w:tcPr>
          <w:p w14:paraId="2E0F010D" w14:textId="77777777" w:rsidR="00BD5CD6" w:rsidRDefault="003F2123">
            <w:r>
              <w:t>軟件</w:t>
            </w:r>
          </w:p>
        </w:tc>
      </w:tr>
      <w:tr w:rsidR="00BD5CD6" w14:paraId="12D763BB" w14:textId="77777777">
        <w:tc>
          <w:tcPr>
            <w:tcW w:w="4320" w:type="dxa"/>
          </w:tcPr>
          <w:p w14:paraId="1EC525AF" w14:textId="77777777" w:rsidR="00BD5CD6" w:rsidRDefault="003F2123">
            <w:r>
              <w:t>freeze</w:t>
            </w:r>
          </w:p>
        </w:tc>
        <w:tc>
          <w:tcPr>
            <w:tcW w:w="4320" w:type="dxa"/>
          </w:tcPr>
          <w:p w14:paraId="0C437475" w14:textId="77777777" w:rsidR="00BD5CD6" w:rsidRDefault="003F2123">
            <w:r>
              <w:t>凍結</w:t>
            </w:r>
          </w:p>
        </w:tc>
      </w:tr>
      <w:tr w:rsidR="00BD5CD6" w14:paraId="7C26DDB6" w14:textId="77777777">
        <w:tc>
          <w:tcPr>
            <w:tcW w:w="4320" w:type="dxa"/>
          </w:tcPr>
          <w:p w14:paraId="6C19AB63" w14:textId="77777777" w:rsidR="00BD5CD6" w:rsidRDefault="003F2123">
            <w:r>
              <w:t>replace</w:t>
            </w:r>
          </w:p>
        </w:tc>
        <w:tc>
          <w:tcPr>
            <w:tcW w:w="4320" w:type="dxa"/>
          </w:tcPr>
          <w:p w14:paraId="2FD0E67C" w14:textId="77777777" w:rsidR="00BD5CD6" w:rsidRDefault="003F2123">
            <w:r>
              <w:t>取代</w:t>
            </w:r>
          </w:p>
        </w:tc>
      </w:tr>
      <w:tr w:rsidR="00BD5CD6" w14:paraId="6F9DEF7F" w14:textId="77777777">
        <w:tc>
          <w:tcPr>
            <w:tcW w:w="4320" w:type="dxa"/>
          </w:tcPr>
          <w:p w14:paraId="7A1497EF" w14:textId="77777777" w:rsidR="00BD5CD6" w:rsidRDefault="003F2123">
            <w:r>
              <w:t>trend</w:t>
            </w:r>
          </w:p>
        </w:tc>
        <w:tc>
          <w:tcPr>
            <w:tcW w:w="4320" w:type="dxa"/>
          </w:tcPr>
          <w:p w14:paraId="03159FBE" w14:textId="77777777" w:rsidR="00BD5CD6" w:rsidRDefault="003F2123">
            <w:r>
              <w:t>趨勢</w:t>
            </w:r>
          </w:p>
        </w:tc>
      </w:tr>
      <w:tr w:rsidR="00BD5CD6" w14:paraId="51544144" w14:textId="77777777">
        <w:tc>
          <w:tcPr>
            <w:tcW w:w="4320" w:type="dxa"/>
          </w:tcPr>
          <w:p w14:paraId="18F9D32D" w14:textId="77777777" w:rsidR="00BD5CD6" w:rsidRDefault="003F2123">
            <w:r>
              <w:t>gadget</w:t>
            </w:r>
          </w:p>
        </w:tc>
        <w:tc>
          <w:tcPr>
            <w:tcW w:w="4320" w:type="dxa"/>
          </w:tcPr>
          <w:p w14:paraId="43272F74" w14:textId="77777777" w:rsidR="00BD5CD6" w:rsidRDefault="003F2123">
            <w:r>
              <w:t>小工具</w:t>
            </w:r>
          </w:p>
        </w:tc>
      </w:tr>
      <w:tr w:rsidR="00BD5CD6" w14:paraId="4BDA8965" w14:textId="77777777">
        <w:tc>
          <w:tcPr>
            <w:tcW w:w="4320" w:type="dxa"/>
          </w:tcPr>
          <w:p w14:paraId="2858BC86" w14:textId="77777777" w:rsidR="00BD5CD6" w:rsidRDefault="003F2123">
            <w:r>
              <w:t>reward</w:t>
            </w:r>
          </w:p>
        </w:tc>
        <w:tc>
          <w:tcPr>
            <w:tcW w:w="4320" w:type="dxa"/>
          </w:tcPr>
          <w:p w14:paraId="6F452CF4" w14:textId="77777777" w:rsidR="00BD5CD6" w:rsidRDefault="003F2123">
            <w:r>
              <w:t>獎勵</w:t>
            </w:r>
          </w:p>
        </w:tc>
      </w:tr>
      <w:tr w:rsidR="00BD5CD6" w14:paraId="1C12BC63" w14:textId="77777777">
        <w:tc>
          <w:tcPr>
            <w:tcW w:w="4320" w:type="dxa"/>
          </w:tcPr>
          <w:p w14:paraId="19D5D22B" w14:textId="77777777" w:rsidR="00BD5CD6" w:rsidRDefault="003F2123">
            <w:r>
              <w:t>typically</w:t>
            </w:r>
          </w:p>
        </w:tc>
        <w:tc>
          <w:tcPr>
            <w:tcW w:w="4320" w:type="dxa"/>
          </w:tcPr>
          <w:p w14:paraId="3AEC735E" w14:textId="77777777" w:rsidR="00BD5CD6" w:rsidRDefault="003F2123">
            <w:r>
              <w:t>通常</w:t>
            </w:r>
          </w:p>
        </w:tc>
      </w:tr>
      <w:tr w:rsidR="00BD5CD6" w14:paraId="1D7E0525" w14:textId="77777777">
        <w:tc>
          <w:tcPr>
            <w:tcW w:w="4320" w:type="dxa"/>
          </w:tcPr>
          <w:p w14:paraId="15D1D046" w14:textId="77777777" w:rsidR="00BD5CD6" w:rsidRDefault="003F2123">
            <w:r>
              <w:t>games console</w:t>
            </w:r>
          </w:p>
        </w:tc>
        <w:tc>
          <w:tcPr>
            <w:tcW w:w="4320" w:type="dxa"/>
          </w:tcPr>
          <w:p w14:paraId="2D2FCAA6" w14:textId="77777777" w:rsidR="00BD5CD6" w:rsidRDefault="003F2123">
            <w:r>
              <w:t>遊戲機</w:t>
            </w:r>
          </w:p>
        </w:tc>
      </w:tr>
      <w:tr w:rsidR="00BD5CD6" w14:paraId="699B8212" w14:textId="77777777">
        <w:tc>
          <w:tcPr>
            <w:tcW w:w="4320" w:type="dxa"/>
          </w:tcPr>
          <w:p w14:paraId="069810D2" w14:textId="77777777" w:rsidR="00BD5CD6" w:rsidRDefault="003F2123">
            <w:r>
              <w:t>rubber</w:t>
            </w:r>
          </w:p>
        </w:tc>
        <w:tc>
          <w:tcPr>
            <w:tcW w:w="4320" w:type="dxa"/>
          </w:tcPr>
          <w:p w14:paraId="12C9FA7E" w14:textId="77777777" w:rsidR="00BD5CD6" w:rsidRDefault="003F2123">
            <w:r>
              <w:t>橡膠</w:t>
            </w:r>
          </w:p>
        </w:tc>
      </w:tr>
      <w:tr w:rsidR="00BD5CD6" w14:paraId="05586872" w14:textId="77777777">
        <w:tc>
          <w:tcPr>
            <w:tcW w:w="4320" w:type="dxa"/>
          </w:tcPr>
          <w:p w14:paraId="0DD9E5A0" w14:textId="77777777" w:rsidR="00BD5CD6" w:rsidRDefault="003F2123">
            <w:r>
              <w:t>handheld</w:t>
            </w:r>
          </w:p>
        </w:tc>
        <w:tc>
          <w:tcPr>
            <w:tcW w:w="4320" w:type="dxa"/>
          </w:tcPr>
          <w:p w14:paraId="7B4AF2FA" w14:textId="77777777" w:rsidR="00BD5CD6" w:rsidRDefault="003F2123">
            <w:r>
              <w:t>手持</w:t>
            </w:r>
          </w:p>
        </w:tc>
      </w:tr>
      <w:tr w:rsidR="00BD5CD6" w14:paraId="5FB5A892" w14:textId="77777777">
        <w:tc>
          <w:tcPr>
            <w:tcW w:w="4320" w:type="dxa"/>
          </w:tcPr>
          <w:p w14:paraId="2BAB8833" w14:textId="77777777" w:rsidR="00BD5CD6" w:rsidRDefault="003F2123">
            <w:r>
              <w:t>satisfactory</w:t>
            </w:r>
          </w:p>
        </w:tc>
        <w:tc>
          <w:tcPr>
            <w:tcW w:w="4320" w:type="dxa"/>
          </w:tcPr>
          <w:p w14:paraId="6E94DB80" w14:textId="77777777" w:rsidR="00BD5CD6" w:rsidRDefault="003F2123">
            <w:r>
              <w:t>令人滿意的</w:t>
            </w:r>
          </w:p>
        </w:tc>
      </w:tr>
      <w:tr w:rsidR="00BD5CD6" w14:paraId="4880A0D3" w14:textId="77777777">
        <w:tc>
          <w:tcPr>
            <w:tcW w:w="4320" w:type="dxa"/>
          </w:tcPr>
          <w:p w14:paraId="5710D89B" w14:textId="77777777" w:rsidR="00BD5CD6" w:rsidRDefault="003F2123">
            <w:r>
              <w:t>hold down</w:t>
            </w:r>
          </w:p>
        </w:tc>
        <w:tc>
          <w:tcPr>
            <w:tcW w:w="4320" w:type="dxa"/>
          </w:tcPr>
          <w:p w14:paraId="3C529DE8" w14:textId="77777777" w:rsidR="00BD5CD6" w:rsidRDefault="003F2123">
            <w:r>
              <w:t>按住</w:t>
            </w:r>
          </w:p>
        </w:tc>
      </w:tr>
      <w:tr w:rsidR="00BD5CD6" w14:paraId="60C3662C" w14:textId="77777777">
        <w:tc>
          <w:tcPr>
            <w:tcW w:w="4320" w:type="dxa"/>
          </w:tcPr>
          <w:p w14:paraId="09A6ACCD" w14:textId="77777777" w:rsidR="00BD5CD6" w:rsidRDefault="003F2123">
            <w:r>
              <w:t>sat</w:t>
            </w:r>
          </w:p>
        </w:tc>
        <w:tc>
          <w:tcPr>
            <w:tcW w:w="4320" w:type="dxa"/>
          </w:tcPr>
          <w:p w14:paraId="5A3FE866" w14:textId="77777777" w:rsidR="00BD5CD6" w:rsidRDefault="003F2123">
            <w:r>
              <w:t>坐</w:t>
            </w:r>
          </w:p>
        </w:tc>
      </w:tr>
      <w:tr w:rsidR="00BD5CD6" w14:paraId="6C787D4C" w14:textId="77777777">
        <w:tc>
          <w:tcPr>
            <w:tcW w:w="4320" w:type="dxa"/>
          </w:tcPr>
          <w:p w14:paraId="43338D03" w14:textId="77777777" w:rsidR="00BD5CD6" w:rsidRDefault="003F2123">
            <w:r>
              <w:t>in return</w:t>
            </w:r>
          </w:p>
        </w:tc>
        <w:tc>
          <w:tcPr>
            <w:tcW w:w="4320" w:type="dxa"/>
          </w:tcPr>
          <w:p w14:paraId="2BB57C90" w14:textId="77777777" w:rsidR="00BD5CD6" w:rsidRDefault="003F2123">
            <w:r>
              <w:t>作爲回報</w:t>
            </w:r>
          </w:p>
        </w:tc>
      </w:tr>
      <w:tr w:rsidR="00BD5CD6" w14:paraId="20A03EE1" w14:textId="77777777">
        <w:tc>
          <w:tcPr>
            <w:tcW w:w="4320" w:type="dxa"/>
          </w:tcPr>
          <w:p w14:paraId="656BB668" w14:textId="77777777" w:rsidR="00BD5CD6" w:rsidRDefault="003F2123">
            <w:r>
              <w:t>scroll down</w:t>
            </w:r>
          </w:p>
        </w:tc>
        <w:tc>
          <w:tcPr>
            <w:tcW w:w="4320" w:type="dxa"/>
          </w:tcPr>
          <w:p w14:paraId="70419FE6" w14:textId="77777777" w:rsidR="00BD5CD6" w:rsidRDefault="003F2123">
            <w:r>
              <w:t>向下滾動</w:t>
            </w:r>
          </w:p>
        </w:tc>
      </w:tr>
      <w:tr w:rsidR="00BD5CD6" w14:paraId="3F0E0053" w14:textId="77777777">
        <w:tc>
          <w:tcPr>
            <w:tcW w:w="4320" w:type="dxa"/>
          </w:tcPr>
          <w:p w14:paraId="3E990F30" w14:textId="77777777" w:rsidR="00BD5CD6" w:rsidRDefault="003F2123">
            <w:r>
              <w:t>income</w:t>
            </w:r>
          </w:p>
        </w:tc>
        <w:tc>
          <w:tcPr>
            <w:tcW w:w="4320" w:type="dxa"/>
          </w:tcPr>
          <w:p w14:paraId="10E868ED" w14:textId="77777777" w:rsidR="00BD5CD6" w:rsidRDefault="003F2123">
            <w:r>
              <w:t>收入</w:t>
            </w:r>
          </w:p>
        </w:tc>
      </w:tr>
      <w:tr w:rsidR="00BD5CD6" w14:paraId="2C423380" w14:textId="77777777">
        <w:tc>
          <w:tcPr>
            <w:tcW w:w="4320" w:type="dxa"/>
          </w:tcPr>
          <w:p w14:paraId="172F3AC9" w14:textId="77777777" w:rsidR="00BD5CD6" w:rsidRDefault="003F2123">
            <w:r>
              <w:t>solution</w:t>
            </w:r>
          </w:p>
        </w:tc>
        <w:tc>
          <w:tcPr>
            <w:tcW w:w="4320" w:type="dxa"/>
          </w:tcPr>
          <w:p w14:paraId="09EEE134" w14:textId="77777777" w:rsidR="00BD5CD6" w:rsidRDefault="003F2123">
            <w:r>
              <w:t>解決方案</w:t>
            </w:r>
          </w:p>
        </w:tc>
      </w:tr>
      <w:tr w:rsidR="00BD5CD6" w14:paraId="6E06EF25" w14:textId="77777777">
        <w:tc>
          <w:tcPr>
            <w:tcW w:w="4320" w:type="dxa"/>
          </w:tcPr>
          <w:p w14:paraId="02BE8467" w14:textId="77777777" w:rsidR="00BD5CD6" w:rsidRDefault="003F2123">
            <w:r>
              <w:t>individual</w:t>
            </w:r>
          </w:p>
        </w:tc>
        <w:tc>
          <w:tcPr>
            <w:tcW w:w="4320" w:type="dxa"/>
          </w:tcPr>
          <w:p w14:paraId="61EA2128" w14:textId="77777777" w:rsidR="00BD5CD6" w:rsidRDefault="003F2123">
            <w:r>
              <w:t>個人</w:t>
            </w:r>
          </w:p>
        </w:tc>
      </w:tr>
      <w:tr w:rsidR="00BD5CD6" w14:paraId="514E4083" w14:textId="77777777">
        <w:tc>
          <w:tcPr>
            <w:tcW w:w="4320" w:type="dxa"/>
          </w:tcPr>
          <w:p w14:paraId="1B1159B3" w14:textId="77777777" w:rsidR="00BD5CD6" w:rsidRDefault="003F2123">
            <w:r>
              <w:t>stationer</w:t>
            </w:r>
          </w:p>
        </w:tc>
        <w:tc>
          <w:tcPr>
            <w:tcW w:w="4320" w:type="dxa"/>
          </w:tcPr>
          <w:p w14:paraId="03AAFA3A" w14:textId="77777777" w:rsidR="00BD5CD6" w:rsidRDefault="003F2123">
            <w:r>
              <w:t>文具店</w:t>
            </w:r>
          </w:p>
        </w:tc>
      </w:tr>
    </w:tbl>
    <w:p w14:paraId="420DB955" w14:textId="77777777" w:rsidR="003F2123" w:rsidRDefault="003F2123"/>
    <w:sectPr w:rsidR="003F21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123"/>
    <w:rsid w:val="00AA1D8D"/>
    <w:rsid w:val="00B47730"/>
    <w:rsid w:val="00BD5CD6"/>
    <w:rsid w:val="00CB0664"/>
    <w:rsid w:val="00F14F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5B574D"/>
  <w14:defaultImageDpi w14:val="300"/>
  <w15:docId w15:val="{8ACADE79-5B74-4108-8750-77EFE982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立韜 周</cp:lastModifiedBy>
  <cp:revision>2</cp:revision>
  <dcterms:created xsi:type="dcterms:W3CDTF">2013-12-23T23:15:00Z</dcterms:created>
  <dcterms:modified xsi:type="dcterms:W3CDTF">2022-02-09T03:09:00Z</dcterms:modified>
  <cp:category/>
</cp:coreProperties>
</file>