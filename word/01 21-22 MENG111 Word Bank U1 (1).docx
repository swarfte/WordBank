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English</w:t>
            </w:r>
          </w:p>
        </w:tc>
        <w:tc>
          <w:tcPr>
            <w:tcW w:type="dxa" w:w="4320"/>
          </w:tcPr>
          <w:p>
            <w:r>
              <w:t>中文</w:t>
            </w:r>
          </w:p>
        </w:tc>
      </w:tr>
      <w:tr>
        <w:tc>
          <w:tcPr>
            <w:tcW w:type="dxa" w:w="4320"/>
          </w:tcPr>
          <w:p>
            <w:r>
              <w:t>complete</w:t>
            </w:r>
          </w:p>
        </w:tc>
        <w:tc>
          <w:tcPr>
            <w:tcW w:type="dxa" w:w="4320"/>
          </w:tcPr>
          <w:p>
            <w:r>
              <w:t>完整的</w:t>
            </w:r>
          </w:p>
        </w:tc>
      </w:tr>
      <w:tr>
        <w:tc>
          <w:tcPr>
            <w:tcW w:type="dxa" w:w="4320"/>
          </w:tcPr>
          <w:p>
            <w:r>
              <w:t>night owl</w:t>
            </w:r>
          </w:p>
        </w:tc>
        <w:tc>
          <w:tcPr>
            <w:tcW w:type="dxa" w:w="4320"/>
          </w:tcPr>
          <w:p>
            <w:r>
              <w:t>夜貓子</w:t>
            </w:r>
          </w:p>
        </w:tc>
      </w:tr>
      <w:tr>
        <w:tc>
          <w:tcPr>
            <w:tcW w:type="dxa" w:w="4320"/>
          </w:tcPr>
          <w:p>
            <w:r>
              <w:t>social</w:t>
            </w:r>
          </w:p>
        </w:tc>
        <w:tc>
          <w:tcPr>
            <w:tcW w:type="dxa" w:w="4320"/>
          </w:tcPr>
          <w:p>
            <w:r>
              <w:t>社會</w:t>
            </w:r>
          </w:p>
        </w:tc>
      </w:tr>
      <w:tr>
        <w:tc>
          <w:tcPr>
            <w:tcW w:type="dxa" w:w="4320"/>
          </w:tcPr>
          <w:p>
            <w:r>
              <w:t>foreign</w:t>
            </w:r>
          </w:p>
        </w:tc>
        <w:tc>
          <w:tcPr>
            <w:tcW w:type="dxa" w:w="4320"/>
          </w:tcPr>
          <w:p>
            <w:r>
              <w:t>外國</w:t>
            </w:r>
          </w:p>
        </w:tc>
      </w:tr>
      <w:tr>
        <w:tc>
          <w:tcPr>
            <w:tcW w:type="dxa" w:w="4320"/>
          </w:tcPr>
          <w:p>
            <w:r>
              <w:t>damage</w:t>
            </w:r>
          </w:p>
        </w:tc>
        <w:tc>
          <w:tcPr>
            <w:tcW w:type="dxa" w:w="4320"/>
          </w:tcPr>
          <w:p>
            <w:r>
              <w:t>損害</w:t>
            </w:r>
          </w:p>
        </w:tc>
      </w:tr>
      <w:tr>
        <w:tc>
          <w:tcPr>
            <w:tcW w:type="dxa" w:w="4320"/>
          </w:tcPr>
          <w:p>
            <w:r>
              <w:t>domestic</w:t>
            </w:r>
          </w:p>
        </w:tc>
        <w:tc>
          <w:tcPr>
            <w:tcW w:type="dxa" w:w="4320"/>
          </w:tcPr>
          <w:p>
            <w:r>
              <w:t>國內</w:t>
            </w:r>
          </w:p>
        </w:tc>
      </w:tr>
      <w:tr>
        <w:tc>
          <w:tcPr>
            <w:tcW w:type="dxa" w:w="4320"/>
          </w:tcPr>
          <w:p>
            <w:r>
              <w:t>situation</w:t>
            </w:r>
          </w:p>
        </w:tc>
        <w:tc>
          <w:tcPr>
            <w:tcW w:type="dxa" w:w="4320"/>
          </w:tcPr>
          <w:p>
            <w:r>
              <w:t>情況</w:t>
            </w:r>
          </w:p>
        </w:tc>
      </w:tr>
      <w:tr>
        <w:tc>
          <w:tcPr>
            <w:tcW w:type="dxa" w:w="4320"/>
          </w:tcPr>
          <w:p>
            <w:r>
              <w:t>surprising</w:t>
            </w:r>
          </w:p>
        </w:tc>
        <w:tc>
          <w:tcPr>
            <w:tcW w:type="dxa" w:w="4320"/>
          </w:tcPr>
          <w:p>
            <w:r>
              <w:t>令人驚訝的</w:t>
            </w:r>
          </w:p>
        </w:tc>
      </w:tr>
      <w:tr>
        <w:tc>
          <w:tcPr>
            <w:tcW w:type="dxa" w:w="4320"/>
          </w:tcPr>
          <w:p>
            <w:r>
              <w:t>waste</w:t>
            </w:r>
          </w:p>
        </w:tc>
        <w:tc>
          <w:tcPr>
            <w:tcW w:type="dxa" w:w="4320"/>
          </w:tcPr>
          <w:p>
            <w:r>
              <w:t>浪費</w:t>
            </w:r>
          </w:p>
        </w:tc>
      </w:tr>
      <w:tr>
        <w:tc>
          <w:tcPr>
            <w:tcW w:type="dxa" w:w="4320"/>
          </w:tcPr>
          <w:p>
            <w:r>
              <w:t>journey</w:t>
            </w:r>
          </w:p>
        </w:tc>
        <w:tc>
          <w:tcPr>
            <w:tcW w:type="dxa" w:w="4320"/>
          </w:tcPr>
          <w:p>
            <w:r>
              <w:t>旅程</w:t>
            </w:r>
          </w:p>
        </w:tc>
      </w:tr>
      <w:tr>
        <w:tc>
          <w:tcPr>
            <w:tcW w:type="dxa" w:w="4320"/>
          </w:tcPr>
          <w:p>
            <w:r>
              <w:t>depressing</w:t>
            </w:r>
          </w:p>
        </w:tc>
        <w:tc>
          <w:tcPr>
            <w:tcW w:type="dxa" w:w="4320"/>
          </w:tcPr>
          <w:p>
            <w:r>
              <w:t>令人沮喪的</w:t>
            </w:r>
          </w:p>
        </w:tc>
      </w:tr>
      <w:tr>
        <w:tc>
          <w:tcPr>
            <w:tcW w:type="dxa" w:w="4320"/>
          </w:tcPr>
          <w:p>
            <w:r>
              <w:t>frustrated</w:t>
            </w:r>
          </w:p>
        </w:tc>
        <w:tc>
          <w:tcPr>
            <w:tcW w:type="dxa" w:w="4320"/>
          </w:tcPr>
          <w:p>
            <w:r>
              <w:t>沮喪</w:t>
            </w:r>
          </w:p>
        </w:tc>
      </w:tr>
      <w:tr>
        <w:tc>
          <w:tcPr>
            <w:tcW w:type="dxa" w:w="4320"/>
          </w:tcPr>
          <w:p>
            <w:r>
              <w:t>postcode</w:t>
            </w:r>
          </w:p>
        </w:tc>
        <w:tc>
          <w:tcPr>
            <w:tcW w:type="dxa" w:w="4320"/>
          </w:tcPr>
          <w:p>
            <w:r>
              <w:t>郵政編碼</w:t>
            </w:r>
          </w:p>
        </w:tc>
      </w:tr>
      <w:tr>
        <w:tc>
          <w:tcPr>
            <w:tcW w:type="dxa" w:w="4320"/>
          </w:tcPr>
          <w:p>
            <w:r>
              <w:t>guilty</w:t>
            </w:r>
          </w:p>
        </w:tc>
        <w:tc>
          <w:tcPr>
            <w:tcW w:type="dxa" w:w="4320"/>
          </w:tcPr>
          <w:p>
            <w:r>
              <w:t>有罪</w:t>
            </w:r>
          </w:p>
        </w:tc>
      </w:tr>
      <w:tr>
        <w:tc>
          <w:tcPr>
            <w:tcW w:type="dxa" w:w="4320"/>
          </w:tcPr>
          <w:p>
            <w:r>
              <w:t>stressed</w:t>
            </w:r>
          </w:p>
        </w:tc>
        <w:tc>
          <w:tcPr>
            <w:tcW w:type="dxa" w:w="4320"/>
          </w:tcPr>
          <w:p>
            <w:r>
              <w:t>強調</w:t>
            </w:r>
          </w:p>
        </w:tc>
      </w:tr>
      <w:tr>
        <w:tc>
          <w:tcPr>
            <w:tcW w:type="dxa" w:w="4320"/>
          </w:tcPr>
          <w:p>
            <w:r>
              <w:t>apart from sth</w:t>
            </w:r>
          </w:p>
        </w:tc>
        <w:tc>
          <w:tcPr>
            <w:tcW w:type="dxa" w:w="4320"/>
          </w:tcPr>
          <w:p>
            <w:r>
              <w:t>除了做某事</w:t>
            </w:r>
          </w:p>
        </w:tc>
      </w:tr>
      <w:tr>
        <w:tc>
          <w:tcPr>
            <w:tcW w:type="dxa" w:w="4320"/>
          </w:tcPr>
          <w:p>
            <w:r>
              <w:t>advice</w:t>
            </w:r>
          </w:p>
        </w:tc>
        <w:tc>
          <w:tcPr>
            <w:tcW w:type="dxa" w:w="4320"/>
          </w:tcPr>
          <w:p>
            <w:r>
              <w:t>建議</w:t>
            </w:r>
          </w:p>
        </w:tc>
      </w:tr>
      <w:tr>
        <w:tc>
          <w:tcPr>
            <w:tcW w:type="dxa" w:w="4320"/>
          </w:tcPr>
          <w:p>
            <w:r>
              <w:t>interest</w:t>
            </w:r>
          </w:p>
        </w:tc>
        <w:tc>
          <w:tcPr>
            <w:tcW w:type="dxa" w:w="4320"/>
          </w:tcPr>
          <w:p>
            <w:r>
              <w:t>感興趣</w:t>
            </w:r>
          </w:p>
        </w:tc>
      </w:tr>
      <w:tr>
        <w:tc>
          <w:tcPr>
            <w:tcW w:type="dxa" w:w="4320"/>
          </w:tcPr>
          <w:p>
            <w:r>
              <w:t>explanation</w:t>
            </w:r>
          </w:p>
        </w:tc>
        <w:tc>
          <w:tcPr>
            <w:tcW w:type="dxa" w:w="4320"/>
          </w:tcPr>
          <w:p>
            <w:r>
              <w:t>解釋</w:t>
            </w:r>
          </w:p>
        </w:tc>
      </w:tr>
      <w:tr>
        <w:tc>
          <w:tcPr>
            <w:tcW w:type="dxa" w:w="4320"/>
          </w:tcPr>
          <w:p>
            <w:r>
              <w:t>research</w:t>
            </w:r>
          </w:p>
        </w:tc>
        <w:tc>
          <w:tcPr>
            <w:tcW w:type="dxa" w:w="4320"/>
          </w:tcPr>
          <w:p>
            <w:r>
              <w:t>研究</w:t>
            </w:r>
          </w:p>
        </w:tc>
      </w:tr>
      <w:tr>
        <w:tc>
          <w:tcPr>
            <w:tcW w:type="dxa" w:w="4320"/>
          </w:tcPr>
          <w:p>
            <w:r>
              <w:t>put off sth</w:t>
            </w:r>
          </w:p>
        </w:tc>
        <w:tc>
          <w:tcPr>
            <w:tcW w:type="dxa" w:w="4320"/>
          </w:tcPr>
          <w:p>
            <w:r>
              <w:t>推遲做某事</w:t>
            </w:r>
          </w:p>
        </w:tc>
      </w:tr>
      <w:tr>
        <w:tc>
          <w:tcPr>
            <w:tcW w:type="dxa" w:w="4320"/>
          </w:tcPr>
          <w:p>
            <w:r>
              <w:t>relative</w:t>
            </w:r>
          </w:p>
        </w:tc>
        <w:tc>
          <w:tcPr>
            <w:tcW w:type="dxa" w:w="4320"/>
          </w:tcPr>
          <w:p>
            <w:r>
              <w:t>相對</w:t>
            </w:r>
          </w:p>
        </w:tc>
      </w:tr>
      <w:tr>
        <w:tc>
          <w:tcPr>
            <w:tcW w:type="dxa" w:w="4320"/>
          </w:tcPr>
          <w:p>
            <w:r>
              <w:t>grumpy</w:t>
            </w:r>
          </w:p>
        </w:tc>
        <w:tc>
          <w:tcPr>
            <w:tcW w:type="dxa" w:w="4320"/>
          </w:tcPr>
          <w:p>
            <w:r>
              <w:t>脾氣暴躁的</w:t>
            </w:r>
          </w:p>
        </w:tc>
      </w:tr>
      <w:tr>
        <w:tc>
          <w:tcPr>
            <w:tcW w:type="dxa" w:w="4320"/>
          </w:tcPr>
          <w:p>
            <w:r>
              <w:t>questionnaire</w:t>
            </w:r>
          </w:p>
        </w:tc>
        <w:tc>
          <w:tcPr>
            <w:tcW w:type="dxa" w:w="4320"/>
          </w:tcPr>
          <w:p>
            <w:r>
              <w:t>問卷調查</w:t>
            </w:r>
          </w:p>
        </w:tc>
      </w:tr>
      <w:tr>
        <w:tc>
          <w:tcPr>
            <w:tcW w:type="dxa" w:w="4320"/>
          </w:tcPr>
          <w:p>
            <w:r>
              <w:t>employee</w:t>
            </w:r>
          </w:p>
        </w:tc>
        <w:tc>
          <w:tcPr>
            <w:tcW w:type="dxa" w:w="4320"/>
          </w:tcPr>
          <w:p>
            <w:r>
              <w:t>員工</w:t>
            </w:r>
          </w:p>
        </w:tc>
      </w:tr>
      <w:tr>
        <w:tc>
          <w:tcPr>
            <w:tcW w:type="dxa" w:w="4320"/>
          </w:tcPr>
          <w:p>
            <w:r>
              <w:t>according to</w:t>
            </w:r>
          </w:p>
        </w:tc>
        <w:tc>
          <w:tcPr>
            <w:tcW w:type="dxa" w:w="4320"/>
          </w:tcPr>
          <w:p>
            <w:r>
              <w:t>根據</w:t>
            </w:r>
          </w:p>
        </w:tc>
      </w:tr>
      <w:tr>
        <w:tc>
          <w:tcPr>
            <w:tcW w:type="dxa" w:w="4320"/>
          </w:tcPr>
          <w:p>
            <w:r>
              <w:t>information</w:t>
            </w:r>
          </w:p>
        </w:tc>
        <w:tc>
          <w:tcPr>
            <w:tcW w:type="dxa" w:w="4320"/>
          </w:tcPr>
          <w:p>
            <w:r>
              <w:t>信息</w:t>
            </w:r>
          </w:p>
        </w:tc>
      </w:tr>
      <w:tr>
        <w:tc>
          <w:tcPr>
            <w:tcW w:type="dxa" w:w="4320"/>
          </w:tcPr>
          <w:p>
            <w:r>
              <w:t>employer</w:t>
            </w:r>
          </w:p>
        </w:tc>
        <w:tc>
          <w:tcPr>
            <w:tcW w:type="dxa" w:w="4320"/>
          </w:tcPr>
          <w:p>
            <w:r>
              <w:t>僱主</w:t>
            </w:r>
          </w:p>
        </w:tc>
      </w:tr>
      <w:tr>
        <w:tc>
          <w:tcPr>
            <w:tcW w:type="dxa" w:w="4320"/>
          </w:tcPr>
          <w:p>
            <w:r>
              <w:t>concentrate</w:t>
            </w:r>
          </w:p>
        </w:tc>
        <w:tc>
          <w:tcPr>
            <w:tcW w:type="dxa" w:w="4320"/>
          </w:tcPr>
          <w:p>
            <w:r>
              <w:t>集中注意力</w:t>
            </w:r>
          </w:p>
        </w:tc>
      </w:tr>
      <w:tr>
        <w:tc>
          <w:tcPr>
            <w:tcW w:type="dxa" w:w="4320"/>
          </w:tcPr>
          <w:p>
            <w:r>
              <w:t>brief</w:t>
            </w:r>
          </w:p>
        </w:tc>
        <w:tc>
          <w:tcPr>
            <w:tcW w:type="dxa" w:w="4320"/>
          </w:tcPr>
          <w:p>
            <w:r>
              <w:t>短暫的</w:t>
            </w:r>
          </w:p>
        </w:tc>
      </w:tr>
      <w:tr>
        <w:tc>
          <w:tcPr>
            <w:tcW w:type="dxa" w:w="4320"/>
          </w:tcPr>
          <w:p>
            <w:r>
              <w:t>colleague</w:t>
            </w:r>
          </w:p>
        </w:tc>
        <w:tc>
          <w:tcPr>
            <w:tcW w:type="dxa" w:w="4320"/>
          </w:tcPr>
          <w:p>
            <w:r>
              <w:t>的同事</w:t>
            </w:r>
          </w:p>
        </w:tc>
      </w:tr>
      <w:tr>
        <w:tc>
          <w:tcPr>
            <w:tcW w:type="dxa" w:w="4320"/>
          </w:tcPr>
          <w:p>
            <w:r>
              <w:t>apologise</w:t>
            </w:r>
          </w:p>
        </w:tc>
        <w:tc>
          <w:tcPr>
            <w:tcW w:type="dxa" w:w="4320"/>
          </w:tcPr>
          <w:p>
            <w:r>
              <w:t>道歉</w:t>
            </w:r>
          </w:p>
        </w:tc>
      </w:tr>
      <w:tr>
        <w:tc>
          <w:tcPr>
            <w:tcW w:type="dxa" w:w="4320"/>
          </w:tcPr>
          <w:p>
            <w:r>
              <w:t>exactly</w:t>
            </w:r>
          </w:p>
        </w:tc>
        <w:tc>
          <w:tcPr>
            <w:tcW w:type="dxa" w:w="4320"/>
          </w:tcPr>
          <w:p>
            <w:r>
              <w:t>完全</w:t>
            </w:r>
          </w:p>
        </w:tc>
      </w:tr>
      <w:tr>
        <w:tc>
          <w:tcPr>
            <w:tcW w:type="dxa" w:w="4320"/>
          </w:tcPr>
          <w:p>
            <w:r>
              <w:t>acquaintance</w:t>
            </w:r>
          </w:p>
        </w:tc>
        <w:tc>
          <w:tcPr>
            <w:tcW w:type="dxa" w:w="4320"/>
          </w:tcPr>
          <w:p>
            <w:r>
              <w:t>熟人</w:t>
            </w:r>
          </w:p>
        </w:tc>
      </w:tr>
      <w:tr>
        <w:tc>
          <w:tcPr>
            <w:tcW w:type="dxa" w:w="4320"/>
          </w:tcPr>
          <w:p>
            <w:r>
              <w:t>constantly</w:t>
            </w:r>
          </w:p>
        </w:tc>
        <w:tc>
          <w:tcPr>
            <w:tcW w:type="dxa" w:w="4320"/>
          </w:tcPr>
          <w:p>
            <w:r>
              <w:t>不斷地</w:t>
            </w:r>
          </w:p>
        </w:tc>
      </w:tr>
      <w:tr>
        <w:tc>
          <w:tcPr>
            <w:tcW w:type="dxa" w:w="4320"/>
          </w:tcPr>
          <w:p>
            <w:r>
              <w:t>get in touch</w:t>
            </w:r>
          </w:p>
        </w:tc>
        <w:tc>
          <w:tcPr>
            <w:tcW w:type="dxa" w:w="4320"/>
          </w:tcPr>
          <w:p>
            <w:r>
              <w:t>取得聯繫</w:t>
            </w:r>
          </w:p>
        </w:tc>
      </w:tr>
      <w:tr>
        <w:tc>
          <w:tcPr>
            <w:tcW w:type="dxa" w:w="4320"/>
          </w:tcPr>
          <w:p>
            <w:r>
              <w:t>neighbour</w:t>
            </w:r>
          </w:p>
        </w:tc>
        <w:tc>
          <w:tcPr>
            <w:tcW w:type="dxa" w:w="4320"/>
          </w:tcPr>
          <w:p>
            <w:r>
              <w:t>鄰居</w:t>
            </w:r>
          </w:p>
        </w:tc>
      </w:tr>
      <w:tr>
        <w:tc>
          <w:tcPr>
            <w:tcW w:type="dxa" w:w="4320"/>
          </w:tcPr>
          <w:p>
            <w:r>
              <w:t>gym</w:t>
            </w:r>
          </w:p>
        </w:tc>
        <w:tc>
          <w:tcPr>
            <w:tcW w:type="dxa" w:w="4320"/>
          </w:tcPr>
          <w:p>
            <w:r>
              <w:t>健身房</w:t>
            </w:r>
          </w:p>
        </w:tc>
      </w:tr>
      <w:tr>
        <w:tc>
          <w:tcPr>
            <w:tcW w:type="dxa" w:w="4320"/>
          </w:tcPr>
          <w:p>
            <w:r>
              <w:t>meet up with sb</w:t>
            </w:r>
          </w:p>
        </w:tc>
        <w:tc>
          <w:tcPr>
            <w:tcW w:type="dxa" w:w="4320"/>
          </w:tcPr>
          <w:p>
            <w:r>
              <w:t>與某人見面</w:t>
            </w:r>
          </w:p>
        </w:tc>
      </w:tr>
      <w:tr>
        <w:tc>
          <w:tcPr>
            <w:tcW w:type="dxa" w:w="4320"/>
          </w:tcPr>
          <w:p>
            <w:r>
              <w:t>flatmate</w:t>
            </w:r>
          </w:p>
        </w:tc>
        <w:tc>
          <w:tcPr>
            <w:tcW w:type="dxa" w:w="4320"/>
          </w:tcPr>
          <w:p>
            <w:r>
              <w:t>室友</w:t>
            </w:r>
          </w:p>
        </w:tc>
      </w:tr>
      <w:tr>
        <w:tc>
          <w:tcPr>
            <w:tcW w:type="dxa" w:w="4320"/>
          </w:tcPr>
          <w:p>
            <w:r>
              <w:t>marathon</w:t>
            </w:r>
          </w:p>
        </w:tc>
        <w:tc>
          <w:tcPr>
            <w:tcW w:type="dxa" w:w="4320"/>
          </w:tcPr>
          <w:p>
            <w:r>
              <w:t>馬拉松</w:t>
            </w:r>
          </w:p>
        </w:tc>
      </w:tr>
      <w:tr>
        <w:tc>
          <w:tcPr>
            <w:tcW w:type="dxa" w:w="4320"/>
          </w:tcPr>
          <w:p>
            <w:r>
              <w:t>producer</w:t>
            </w:r>
          </w:p>
        </w:tc>
        <w:tc>
          <w:tcPr>
            <w:tcW w:type="dxa" w:w="4320"/>
          </w:tcPr>
          <w:p>
            <w:r>
              <w:t>生產商</w:t>
            </w:r>
          </w:p>
        </w:tc>
      </w:tr>
      <w:tr>
        <w:tc>
          <w:tcPr>
            <w:tcW w:type="dxa" w:w="4320"/>
          </w:tcPr>
          <w:p>
            <w:r>
              <w:t>relationship</w:t>
            </w:r>
          </w:p>
        </w:tc>
        <w:tc>
          <w:tcPr>
            <w:tcW w:type="dxa" w:w="4320"/>
          </w:tcPr>
          <w:p>
            <w:r>
              <w:t>的關係</w:t>
            </w:r>
          </w:p>
        </w:tc>
      </w:tr>
      <w:tr>
        <w:tc>
          <w:tcPr>
            <w:tcW w:type="dxa" w:w="4320"/>
          </w:tcPr>
          <w:p>
            <w:r>
              <w:t>recent</w:t>
            </w:r>
          </w:p>
        </w:tc>
        <w:tc>
          <w:tcPr>
            <w:tcW w:type="dxa" w:w="4320"/>
          </w:tcPr>
          <w:p>
            <w:r>
              <w:t>最近</w:t>
            </w:r>
          </w:p>
        </w:tc>
      </w:tr>
      <w:tr>
        <w:tc>
          <w:tcPr>
            <w:tcW w:type="dxa" w:w="4320"/>
          </w:tcPr>
          <w:p>
            <w:r>
              <w:t>media</w:t>
            </w:r>
          </w:p>
        </w:tc>
        <w:tc>
          <w:tcPr>
            <w:tcW w:type="dxa" w:w="4320"/>
          </w:tcPr>
          <w:p>
            <w:r>
              <w:t>媒體</w:t>
            </w:r>
          </w:p>
        </w:tc>
      </w:tr>
      <w:tr>
        <w:tc>
          <w:tcPr>
            <w:tcW w:type="dxa" w:w="4320"/>
          </w:tcPr>
          <w:p>
            <w:r>
              <w:t>apply for</w:t>
            </w:r>
          </w:p>
        </w:tc>
        <w:tc>
          <w:tcPr>
            <w:tcW w:type="dxa" w:w="4320"/>
          </w:tcPr>
          <w:p>
            <w:r>
              <w:t>申請</w:t>
            </w:r>
          </w:p>
        </w:tc>
      </w:tr>
      <w:tr>
        <w:tc>
          <w:tcPr>
            <w:tcW w:type="dxa" w:w="4320"/>
          </w:tcPr>
          <w:p>
            <w:r>
              <w:t>athlete</w:t>
            </w:r>
          </w:p>
        </w:tc>
        <w:tc>
          <w:tcPr>
            <w:tcW w:type="dxa" w:w="4320"/>
          </w:tcPr>
          <w:p>
            <w:r>
              <w:t>運動員</w:t>
            </w:r>
          </w:p>
        </w:tc>
      </w:tr>
      <w:tr>
        <w:tc>
          <w:tcPr>
            <w:tcW w:type="dxa" w:w="4320"/>
          </w:tcPr>
          <w:p>
            <w:r>
              <w:t>profile</w:t>
            </w:r>
          </w:p>
        </w:tc>
        <w:tc>
          <w:tcPr>
            <w:tcW w:type="dxa" w:w="4320"/>
          </w:tcPr>
          <w:p>
            <w:r>
              <w:t>配置文件</w:t>
            </w:r>
          </w:p>
        </w:tc>
      </w:tr>
      <w:tr>
        <w:tc>
          <w:tcPr>
            <w:tcW w:type="dxa" w:w="4320"/>
          </w:tcPr>
          <w:p>
            <w:r>
              <w:t>dentist</w:t>
            </w:r>
          </w:p>
        </w:tc>
        <w:tc>
          <w:tcPr>
            <w:tcW w:type="dxa" w:w="4320"/>
          </w:tcPr>
          <w:p>
            <w:r>
              <w:t>牙醫</w:t>
            </w:r>
          </w:p>
        </w:tc>
      </w:tr>
      <w:tr>
        <w:tc>
          <w:tcPr>
            <w:tcW w:type="dxa" w:w="4320"/>
          </w:tcPr>
          <w:p>
            <w:r>
              <w:t>intensively</w:t>
            </w:r>
          </w:p>
        </w:tc>
        <w:tc>
          <w:tcPr>
            <w:tcW w:type="dxa" w:w="4320"/>
          </w:tcPr>
          <w:p>
            <w:r>
              <w:t>集中</w:t>
            </w:r>
          </w:p>
        </w:tc>
      </w:tr>
      <w:tr>
        <w:tc>
          <w:tcPr>
            <w:tcW w:type="dxa" w:w="4320"/>
          </w:tcPr>
          <w:p>
            <w:r>
              <w:t>similar</w:t>
            </w:r>
          </w:p>
        </w:tc>
        <w:tc>
          <w:tcPr>
            <w:tcW w:type="dxa" w:w="4320"/>
          </w:tcPr>
          <w:p>
            <w:r>
              <w:t>類似的</w:t>
            </w:r>
          </w:p>
        </w:tc>
      </w:tr>
      <w:tr>
        <w:tc>
          <w:tcPr>
            <w:tcW w:type="dxa" w:w="4320"/>
          </w:tcPr>
          <w:p>
            <w:r>
              <w:t>habit</w:t>
            </w:r>
          </w:p>
        </w:tc>
        <w:tc>
          <w:tcPr>
            <w:tcW w:type="dxa" w:w="4320"/>
          </w:tcPr>
          <w:p>
            <w:r>
              <w:t>習慣</w:t>
            </w:r>
          </w:p>
        </w:tc>
      </w:tr>
      <w:tr>
        <w:tc>
          <w:tcPr>
            <w:tcW w:type="dxa" w:w="4320"/>
          </w:tcPr>
          <w:p>
            <w:r>
              <w:t>unfortunately</w:t>
            </w:r>
          </w:p>
        </w:tc>
        <w:tc>
          <w:tcPr>
            <w:tcW w:type="dxa" w:w="4320"/>
          </w:tcPr>
          <w:p>
            <w:r>
              <w:t>不幸的是</w:t>
            </w:r>
          </w:p>
        </w:tc>
      </w:tr>
      <w:tr>
        <w:tc>
          <w:tcPr>
            <w:tcW w:type="dxa" w:w="4320"/>
          </w:tcPr>
          <w:p>
            <w:r>
              <w:t>contact</w:t>
            </w:r>
          </w:p>
        </w:tc>
        <w:tc>
          <w:tcPr>
            <w:tcW w:type="dxa" w:w="4320"/>
          </w:tcPr>
          <w:p>
            <w:r>
              <w:t>聯繫</w:t>
            </w:r>
          </w:p>
        </w:tc>
      </w:tr>
      <w:tr>
        <w:tc>
          <w:tcPr>
            <w:tcW w:type="dxa" w:w="4320"/>
          </w:tcPr>
          <w:p>
            <w:r>
              <w:t>permanent</w:t>
            </w:r>
          </w:p>
        </w:tc>
        <w:tc>
          <w:tcPr>
            <w:tcW w:type="dxa" w:w="4320"/>
          </w:tcPr>
          <w:p>
            <w:r>
              <w:t>永久</w:t>
            </w:r>
          </w:p>
        </w:tc>
      </w:tr>
      <w:tr>
        <w:tc>
          <w:tcPr>
            <w:tcW w:type="dxa" w:w="4320"/>
          </w:tcPr>
          <w:p>
            <w:r>
              <w:t>moderation</w:t>
            </w:r>
          </w:p>
        </w:tc>
        <w:tc>
          <w:tcPr>
            <w:tcW w:type="dxa" w:w="4320"/>
          </w:tcPr>
          <w:p>
            <w:r>
              <w:t>適度</w:t>
            </w:r>
          </w:p>
        </w:tc>
      </w:tr>
      <w:tr>
        <w:tc>
          <w:tcPr>
            <w:tcW w:type="dxa" w:w="4320"/>
          </w:tcPr>
          <w:p>
            <w:r>
              <w:t>appropriate</w:t>
            </w:r>
          </w:p>
        </w:tc>
        <w:tc>
          <w:tcPr>
            <w:tcW w:type="dxa" w:w="4320"/>
          </w:tcPr>
          <w:p>
            <w:r>
              <w:t>適當的</w:t>
            </w:r>
          </w:p>
        </w:tc>
      </w:tr>
      <w:tr>
        <w:tc>
          <w:tcPr>
            <w:tcW w:type="dxa" w:w="4320"/>
          </w:tcPr>
          <w:p>
            <w:r>
              <w:t>temporary</w:t>
            </w:r>
          </w:p>
        </w:tc>
        <w:tc>
          <w:tcPr>
            <w:tcW w:type="dxa" w:w="4320"/>
          </w:tcPr>
          <w:p>
            <w:r>
              <w:t>臨時</w:t>
            </w:r>
          </w:p>
        </w:tc>
      </w:tr>
      <w:tr>
        <w:tc>
          <w:tcPr>
            <w:tcW w:type="dxa" w:w="4320"/>
          </w:tcPr>
          <w:p>
            <w:r>
              <w:t>technology</w:t>
            </w:r>
          </w:p>
        </w:tc>
        <w:tc>
          <w:tcPr>
            <w:tcW w:type="dxa" w:w="4320"/>
          </w:tcPr>
          <w:p>
            <w:r>
              <w:t>技術</w:t>
            </w:r>
          </w:p>
        </w:tc>
      </w:tr>
      <w:tr>
        <w:tc>
          <w:tcPr>
            <w:tcW w:type="dxa" w:w="4320"/>
          </w:tcPr>
          <w:p>
            <w:r>
              <w:t>improvement</w:t>
            </w:r>
          </w:p>
        </w:tc>
        <w:tc>
          <w:tcPr>
            <w:tcW w:type="dxa" w:w="4320"/>
          </w:tcPr>
          <w:p>
            <w:r>
              <w:t>改進</w:t>
            </w:r>
          </w:p>
        </w:tc>
      </w:tr>
      <w:tr>
        <w:tc>
          <w:tcPr>
            <w:tcW w:type="dxa" w:w="4320"/>
          </w:tcPr>
          <w:p>
            <w:r>
              <w:t>gradually</w:t>
            </w:r>
          </w:p>
        </w:tc>
        <w:tc>
          <w:tcPr>
            <w:tcW w:type="dxa" w:w="4320"/>
          </w:tcPr>
          <w:p>
            <w:r>
              <w:t>逐漸</w:t>
            </w:r>
          </w:p>
        </w:tc>
      </w:tr>
      <w:tr>
        <w:tc>
          <w:tcPr>
            <w:tcW w:type="dxa" w:w="4320"/>
          </w:tcPr>
          <w:p>
            <w:r>
              <w:t>digital</w:t>
            </w:r>
          </w:p>
        </w:tc>
        <w:tc>
          <w:tcPr>
            <w:tcW w:type="dxa" w:w="4320"/>
          </w:tcPr>
          <w:p>
            <w:r>
              <w:t>數字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comment</w:t>
            </w:r>
          </w:p>
        </w:tc>
      </w:tr>
      <w:tr>
        <w:tc>
          <w:tcPr>
            <w:tcW w:type="dxa" w:w="4320"/>
          </w:tcPr>
          <w:p>
            <w:r>
              <w:t>smart</w:t>
            </w:r>
          </w:p>
        </w:tc>
        <w:tc>
          <w:tcPr>
            <w:tcW w:type="dxa" w:w="4320"/>
          </w:tcPr>
          <w:p>
            <w:r>
              <w:t>聰明的</w:t>
            </w:r>
          </w:p>
        </w:tc>
      </w:tr>
      <w:tr>
        <w:tc>
          <w:tcPr>
            <w:tcW w:type="dxa" w:w="4320"/>
          </w:tcPr>
          <w:p>
            <w:r>
              <w:t>native</w:t>
            </w:r>
          </w:p>
        </w:tc>
        <w:tc>
          <w:tcPr>
            <w:tcW w:type="dxa" w:w="4320"/>
          </w:tcPr>
          <w:p>
            <w:r>
              <w:t>本地的</w:t>
            </w:r>
          </w:p>
        </w:tc>
      </w:tr>
      <w:tr>
        <w:tc>
          <w:tcPr>
            <w:tcW w:type="dxa" w:w="4320"/>
          </w:tcPr>
          <w:p>
            <w:r>
              <w:t>draft</w:t>
            </w:r>
          </w:p>
        </w:tc>
        <w:tc>
          <w:tcPr>
            <w:tcW w:type="dxa" w:w="4320"/>
          </w:tcPr>
          <w:p>
            <w:r>
              <w:t>草案</w:t>
            </w:r>
          </w:p>
        </w:tc>
      </w:tr>
      <w:tr>
        <w:tc>
          <w:tcPr>
            <w:tcW w:type="dxa" w:w="4320"/>
          </w:tcPr>
          <w:p>
            <w:r>
              <w:t>casual</w:t>
            </w:r>
          </w:p>
        </w:tc>
        <w:tc>
          <w:tcPr>
            <w:tcW w:type="dxa" w:w="4320"/>
          </w:tcPr>
          <w:p>
            <w:r>
              <w:t>休閒</w:t>
            </w:r>
          </w:p>
        </w:tc>
      </w:tr>
      <w:tr>
        <w:tc>
          <w:tcPr>
            <w:tcW w:type="dxa" w:w="4320"/>
          </w:tcPr>
          <w:p>
            <w:r>
              <w:t>addict</w:t>
            </w:r>
          </w:p>
        </w:tc>
        <w:tc>
          <w:tcPr>
            <w:tcW w:type="dxa" w:w="4320"/>
          </w:tcPr>
          <w:p>
            <w:r>
              <w:t>成癮者</w:t>
            </w:r>
          </w:p>
        </w:tc>
      </w:tr>
      <w:tr>
        <w:tc>
          <w:tcPr>
            <w:tcW w:type="dxa" w:w="4320"/>
          </w:tcPr>
          <w:p>
            <w:r>
              <w:t>conversation</w:t>
            </w:r>
          </w:p>
        </w:tc>
        <w:tc>
          <w:tcPr>
            <w:tcW w:type="dxa" w:w="4320"/>
          </w:tcPr>
          <w:p>
            <w:r>
              <w:t>談話</w:t>
            </w:r>
          </w:p>
        </w:tc>
      </w:tr>
      <w:tr>
        <w:tc>
          <w:tcPr>
            <w:tcW w:type="dxa" w:w="4320"/>
          </w:tcPr>
          <w:p>
            <w:r>
              <w:t>necessary</w:t>
            </w:r>
          </w:p>
        </w:tc>
        <w:tc>
          <w:tcPr>
            <w:tcW w:type="dxa" w:w="4320"/>
          </w:tcPr>
          <w:p>
            <w:r>
              <w:t>必要的</w:t>
            </w:r>
          </w:p>
        </w:tc>
      </w:tr>
      <w:tr>
        <w:tc>
          <w:tcPr>
            <w:tcW w:type="dxa" w:w="4320"/>
          </w:tcPr>
          <w:p>
            <w:r>
              <w:t>apparently</w:t>
            </w:r>
          </w:p>
        </w:tc>
        <w:tc>
          <w:tcPr>
            <w:tcW w:type="dxa" w:w="4320"/>
          </w:tcPr>
          <w:p>
            <w:r>
              <w:t>顯然</w:t>
            </w:r>
          </w:p>
        </w:tc>
      </w:tr>
      <w:tr>
        <w:tc>
          <w:tcPr>
            <w:tcW w:type="dxa" w:w="4320"/>
          </w:tcPr>
          <w:p>
            <w:r>
              <w:t>opposite</w:t>
            </w:r>
          </w:p>
        </w:tc>
        <w:tc>
          <w:tcPr>
            <w:tcW w:type="dxa" w:w="4320"/>
          </w:tcPr>
          <w:p>
            <w:r>
              <w:t>相反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重量</w:t>
            </w:r>
          </w:p>
        </w:tc>
      </w:tr>
      <w:tr>
        <w:tc>
          <w:tcPr>
            <w:tcW w:type="dxa" w:w="4320"/>
          </w:tcPr>
          <w:p>
            <w:r>
              <w:t>impatient</w:t>
            </w:r>
          </w:p>
        </w:tc>
        <w:tc>
          <w:tcPr>
            <w:tcW w:type="dxa" w:w="4320"/>
          </w:tcPr>
          <w:p>
            <w:r>
              <w:t>沒耐心的</w:t>
            </w:r>
          </w:p>
        </w:tc>
      </w:tr>
      <w:tr>
        <w:tc>
          <w:tcPr>
            <w:tcW w:type="dxa" w:w="4320"/>
          </w:tcPr>
          <w:p>
            <w:r>
              <w:t>describe</w:t>
            </w:r>
          </w:p>
        </w:tc>
        <w:tc>
          <w:tcPr>
            <w:tcW w:type="dxa" w:w="4320"/>
          </w:tcPr>
          <w:p>
            <w:r>
              <w:t>描述</w:t>
            </w:r>
          </w:p>
        </w:tc>
      </w:tr>
      <w:tr>
        <w:tc>
          <w:tcPr>
            <w:tcW w:type="dxa" w:w="4320"/>
          </w:tcPr>
          <w:p>
            <w:r>
              <w:t>lifestyle</w:t>
            </w:r>
          </w:p>
        </w:tc>
        <w:tc>
          <w:tcPr>
            <w:tcW w:type="dxa" w:w="4320"/>
          </w:tcPr>
          <w:p>
            <w:r>
              <w:t>生活方式</w:t>
            </w:r>
          </w:p>
        </w:tc>
      </w:tr>
      <w:tr>
        <w:tc>
          <w:tcPr>
            <w:tcW w:type="dxa" w:w="4320"/>
          </w:tcPr>
          <w:p>
            <w:r>
              <w:t>several</w:t>
            </w:r>
          </w:p>
        </w:tc>
        <w:tc>
          <w:tcPr>
            <w:tcW w:type="dxa" w:w="4320"/>
          </w:tcPr>
          <w:p>
            <w:r>
              <w:t>幾個</w:t>
            </w:r>
          </w:p>
        </w:tc>
      </w:tr>
      <w:tr>
        <w:tc>
          <w:tcPr>
            <w:tcW w:type="dxa" w:w="4320"/>
          </w:tcPr>
          <w:p>
            <w:r>
              <w:t>in detail</w:t>
            </w:r>
          </w:p>
        </w:tc>
        <w:tc>
          <w:tcPr>
            <w:tcW w:type="dxa" w:w="4320"/>
          </w:tcPr>
          <w:p>
            <w:r>
              <w:t>詳細</w:t>
            </w:r>
          </w:p>
        </w:tc>
      </w:tr>
      <w:tr>
        <w:tc>
          <w:tcPr>
            <w:tcW w:type="dxa" w:w="4320"/>
          </w:tcPr>
          <w:p>
            <w:r>
              <w:t>magazine</w:t>
            </w:r>
          </w:p>
        </w:tc>
        <w:tc>
          <w:tcPr>
            <w:tcW w:type="dxa" w:w="4320"/>
          </w:tcPr>
          <w:p>
            <w:r>
              <w:t>雜誌</w:t>
            </w:r>
          </w:p>
        </w:tc>
      </w:tr>
      <w:tr>
        <w:tc>
          <w:tcPr>
            <w:tcW w:type="dxa" w:w="4320"/>
          </w:tcPr>
          <w:p>
            <w:r>
              <w:t>switch</w:t>
            </w:r>
          </w:p>
        </w:tc>
        <w:tc>
          <w:tcPr>
            <w:tcW w:type="dxa" w:w="4320"/>
          </w:tcPr>
          <w:p>
            <w:r>
              <w:t>開關</w:t>
            </w:r>
          </w:p>
        </w:tc>
      </w:tr>
      <w:tr>
        <w:tc>
          <w:tcPr>
            <w:tcW w:type="dxa" w:w="4320"/>
          </w:tcPr>
          <w:p>
            <w:r>
              <w:t>accessible</w:t>
            </w:r>
          </w:p>
        </w:tc>
        <w:tc>
          <w:tcPr>
            <w:tcW w:type="dxa" w:w="4320"/>
          </w:tcPr>
          <w:p>
            <w:r>
              <w:t>可訪問的</w:t>
            </w:r>
          </w:p>
        </w:tc>
      </w:tr>
      <w:tr>
        <w:tc>
          <w:tcPr>
            <w:tcW w:type="dxa" w:w="4320"/>
          </w:tcPr>
          <w:p>
            <w:r>
              <w:t>remind sb</w:t>
            </w:r>
          </w:p>
        </w:tc>
        <w:tc>
          <w:tcPr>
            <w:tcW w:type="dxa" w:w="4320"/>
          </w:tcPr>
          <w:p>
            <w:r>
              <w:t>提醒某人</w:t>
            </w:r>
          </w:p>
        </w:tc>
      </w:tr>
      <w:tr>
        <w:tc>
          <w:tcPr>
            <w:tcW w:type="dxa" w:w="4320"/>
          </w:tcPr>
          <w:p>
            <w:r>
              <w:t>expert</w:t>
            </w:r>
          </w:p>
        </w:tc>
        <w:tc>
          <w:tcPr>
            <w:tcW w:type="dxa" w:w="4320"/>
          </w:tcPr>
          <w:p>
            <w:r>
              <w:t>專家</w:t>
            </w:r>
          </w:p>
        </w:tc>
      </w:tr>
      <w:tr>
        <w:tc>
          <w:tcPr>
            <w:tcW w:type="dxa" w:w="4320"/>
          </w:tcPr>
          <w:p>
            <w:r>
              <w:t>landscape</w:t>
            </w:r>
          </w:p>
        </w:tc>
        <w:tc>
          <w:tcPr>
            <w:tcW w:type="dxa" w:w="4320"/>
          </w:tcPr>
          <w:p>
            <w:r>
              <w:t>景觀</w:t>
            </w:r>
          </w:p>
        </w:tc>
      </w:tr>
      <w:tr>
        <w:tc>
          <w:tcPr>
            <w:tcW w:type="dxa" w:w="4320"/>
          </w:tcPr>
          <w:p>
            <w:r>
              <w:t>productive</w:t>
            </w:r>
          </w:p>
        </w:tc>
        <w:tc>
          <w:tcPr>
            <w:tcW w:type="dxa" w:w="4320"/>
          </w:tcPr>
          <w:p>
            <w:r>
              <w:t>富有成效的</w:t>
            </w:r>
          </w:p>
        </w:tc>
      </w:tr>
      <w:tr>
        <w:tc>
          <w:tcPr>
            <w:tcW w:type="dxa" w:w="4320"/>
          </w:tcPr>
          <w:p>
            <w:r>
              <w:t>psychologist</w:t>
            </w:r>
          </w:p>
        </w:tc>
        <w:tc>
          <w:tcPr>
            <w:tcW w:type="dxa" w:w="4320"/>
          </w:tcPr>
          <w:p>
            <w:r>
              <w:t>心理學家</w:t>
            </w:r>
          </w:p>
        </w:tc>
      </w:tr>
      <w:tr>
        <w:tc>
          <w:tcPr>
            <w:tcW w:type="dxa" w:w="4320"/>
          </w:tcPr>
          <w:p>
            <w:r>
              <w:t>epoch</w:t>
            </w:r>
          </w:p>
        </w:tc>
        <w:tc>
          <w:tcPr>
            <w:tcW w:type="dxa" w:w="4320"/>
          </w:tcPr>
          <w:p>
            <w:r>
              <w:t>時代</w:t>
            </w:r>
          </w:p>
        </w:tc>
      </w:tr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任務</w:t>
            </w:r>
          </w:p>
        </w:tc>
      </w:tr>
      <w:tr>
        <w:tc>
          <w:tcPr>
            <w:tcW w:type="dxa" w:w="4320"/>
          </w:tcPr>
          <w:p>
            <w:r>
              <w:t>hardly</w:t>
            </w:r>
          </w:p>
        </w:tc>
        <w:tc>
          <w:tcPr>
            <w:tcW w:type="dxa" w:w="4320"/>
          </w:tcPr>
          <w:p>
            <w:r>
              <w:t>幾乎沒有</w:t>
            </w:r>
          </w:p>
        </w:tc>
      </w:tr>
      <w:tr>
        <w:tc>
          <w:tcPr>
            <w:tcW w:type="dxa" w:w="4320"/>
          </w:tcPr>
          <w:p>
            <w:r>
              <w:t>ancient</w:t>
            </w:r>
          </w:p>
        </w:tc>
        <w:tc>
          <w:tcPr>
            <w:tcW w:type="dxa" w:w="4320"/>
          </w:tcPr>
          <w:p>
            <w:r>
              <w:t>古老的</w:t>
            </w:r>
          </w:p>
        </w:tc>
      </w:tr>
      <w:tr>
        <w:tc>
          <w:tcPr>
            <w:tcW w:type="dxa" w:w="4320"/>
          </w:tcPr>
          <w:p>
            <w:r>
              <w:t>multitasking</w:t>
            </w:r>
          </w:p>
        </w:tc>
        <w:tc>
          <w:tcPr>
            <w:tcW w:type="dxa" w:w="4320"/>
          </w:tcPr>
          <w:p>
            <w:r>
              <w:t>多任務處理</w:t>
            </w:r>
          </w:p>
        </w:tc>
      </w:tr>
      <w:tr>
        <w:tc>
          <w:tcPr>
            <w:tcW w:type="dxa" w:w="4320"/>
          </w:tcPr>
          <w:p>
            <w:r>
              <w:t>chat</w:t>
            </w:r>
          </w:p>
        </w:tc>
        <w:tc>
          <w:tcPr>
            <w:tcW w:type="dxa" w:w="4320"/>
          </w:tcPr>
          <w:p>
            <w:r>
              <w:t>chat</w:t>
            </w:r>
          </w:p>
        </w:tc>
      </w:tr>
      <w:tr>
        <w:tc>
          <w:tcPr>
            <w:tcW w:type="dxa" w:w="4320"/>
          </w:tcPr>
          <w:p>
            <w:r>
              <w:t>preservation</w:t>
            </w:r>
          </w:p>
        </w:tc>
        <w:tc>
          <w:tcPr>
            <w:tcW w:type="dxa" w:w="4320"/>
          </w:tcPr>
          <w:p>
            <w:r>
              <w:t>保存</w:t>
            </w:r>
          </w:p>
        </w:tc>
      </w:tr>
      <w:tr>
        <w:tc>
          <w:tcPr>
            <w:tcW w:type="dxa" w:w="4320"/>
          </w:tcPr>
          <w:p>
            <w:r>
              <w:t>essential</w:t>
            </w:r>
          </w:p>
        </w:tc>
        <w:tc>
          <w:tcPr>
            <w:tcW w:type="dxa" w:w="4320"/>
          </w:tcPr>
          <w:p>
            <w:r>
              <w:t>至關重要的</w:t>
            </w:r>
          </w:p>
        </w:tc>
      </w:tr>
      <w:tr>
        <w:tc>
          <w:tcPr>
            <w:tcW w:type="dxa" w:w="4320"/>
          </w:tcPr>
          <w:p>
            <w:r>
              <w:t>commute</w:t>
            </w:r>
          </w:p>
        </w:tc>
        <w:tc>
          <w:tcPr>
            <w:tcW w:type="dxa" w:w="4320"/>
          </w:tcPr>
          <w:p>
            <w:r>
              <w:t>上下班</w:t>
            </w:r>
          </w:p>
        </w:tc>
      </w:tr>
      <w:tr>
        <w:tc>
          <w:tcPr>
            <w:tcW w:type="dxa" w:w="4320"/>
          </w:tcPr>
          <w:p>
            <w:r>
              <w:t>headquarter</w:t>
            </w:r>
          </w:p>
        </w:tc>
        <w:tc>
          <w:tcPr>
            <w:tcW w:type="dxa" w:w="4320"/>
          </w:tcPr>
          <w:p>
            <w:r>
              <w:t>總部</w:t>
            </w:r>
          </w:p>
        </w:tc>
      </w:tr>
      <w:tr>
        <w:tc>
          <w:tcPr>
            <w:tcW w:type="dxa" w:w="4320"/>
          </w:tcPr>
          <w:p>
            <w:r>
              <w:t>compare</w:t>
            </w:r>
          </w:p>
        </w:tc>
        <w:tc>
          <w:tcPr>
            <w:tcW w:type="dxa" w:w="4320"/>
          </w:tcPr>
          <w:p>
            <w:r>
              <w:t>比較</w:t>
            </w:r>
          </w:p>
        </w:tc>
      </w:tr>
      <w:tr>
        <w:tc>
          <w:tcPr>
            <w:tcW w:type="dxa" w:w="4320"/>
          </w:tcPr>
          <w:p>
            <w:r>
              <w:t>hang out with sb</w:t>
            </w:r>
          </w:p>
        </w:tc>
        <w:tc>
          <w:tcPr>
            <w:tcW w:type="dxa" w:w="4320"/>
          </w:tcPr>
          <w:p>
            <w:r>
              <w:t>和某人出去玩</w:t>
            </w:r>
          </w:p>
        </w:tc>
      </w:tr>
      <w:tr>
        <w:tc>
          <w:tcPr>
            <w:tcW w:type="dxa" w:w="4320"/>
          </w:tcPr>
          <w:p>
            <w:r>
              <w:t>illegal</w:t>
            </w:r>
          </w:p>
        </w:tc>
        <w:tc>
          <w:tcPr>
            <w:tcW w:type="dxa" w:w="4320"/>
          </w:tcPr>
          <w:p>
            <w:r>
              <w:t>非法</w:t>
            </w:r>
          </w:p>
        </w:tc>
      </w:tr>
      <w:tr>
        <w:tc>
          <w:tcPr>
            <w:tcW w:type="dxa" w:w="4320"/>
          </w:tcPr>
          <w:p>
            <w:r>
              <w:t>belief</w:t>
            </w:r>
          </w:p>
        </w:tc>
        <w:tc>
          <w:tcPr>
            <w:tcW w:type="dxa" w:w="4320"/>
          </w:tcPr>
          <w:p>
            <w:r>
              <w:t>信仰</w:t>
            </w:r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文本</w:t>
            </w:r>
          </w:p>
        </w:tc>
      </w:tr>
      <w:tr>
        <w:tc>
          <w:tcPr>
            <w:tcW w:type="dxa" w:w="4320"/>
          </w:tcPr>
          <w:p>
            <w:r>
              <w:t>helicopter</w:t>
            </w:r>
          </w:p>
        </w:tc>
        <w:tc>
          <w:tcPr>
            <w:tcW w:type="dxa" w:w="4320"/>
          </w:tcPr>
          <w:p>
            <w:r>
              <w:t>直升機</w:t>
            </w:r>
          </w:p>
        </w:tc>
      </w:tr>
      <w:tr>
        <w:tc>
          <w:tcPr>
            <w:tcW w:type="dxa" w:w="4320"/>
          </w:tcPr>
          <w:p>
            <w:r>
              <w:t>myth</w:t>
            </w:r>
          </w:p>
        </w:tc>
        <w:tc>
          <w:tcPr>
            <w:tcW w:type="dxa" w:w="4320"/>
          </w:tcPr>
          <w:p>
            <w:r>
              <w:t>神話</w:t>
            </w:r>
          </w:p>
        </w:tc>
      </w:tr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類別</w:t>
            </w:r>
          </w:p>
        </w:tc>
      </w:tr>
      <w:tr>
        <w:tc>
          <w:tcPr>
            <w:tcW w:type="dxa" w:w="4320"/>
          </w:tcPr>
          <w:p>
            <w:r>
              <w:t>approach</w:t>
            </w:r>
          </w:p>
        </w:tc>
        <w:tc>
          <w:tcPr>
            <w:tcW w:type="dxa" w:w="4320"/>
          </w:tcPr>
          <w:p>
            <w:r>
              <w:t>方法</w:t>
            </w:r>
          </w:p>
        </w:tc>
      </w:tr>
      <w:tr>
        <w:tc>
          <w:tcPr>
            <w:tcW w:type="dxa" w:w="4320"/>
          </w:tcPr>
          <w:p>
            <w:r>
              <w:t>early bird</w:t>
            </w:r>
          </w:p>
        </w:tc>
        <w:tc>
          <w:tcPr>
            <w:tcW w:type="dxa" w:w="4320"/>
          </w:tcPr>
          <w:p>
            <w:r>
              <w:t>早起者</w:t>
            </w:r>
          </w:p>
        </w:tc>
      </w:tr>
      <w:tr>
        <w:tc>
          <w:tcPr>
            <w:tcW w:type="dxa" w:w="4320"/>
          </w:tcPr>
          <w:p>
            <w:r>
              <w:t>fitness</w:t>
            </w:r>
          </w:p>
        </w:tc>
        <w:tc>
          <w:tcPr>
            <w:tcW w:type="dxa" w:w="4320"/>
          </w:tcPr>
          <w:p>
            <w:r>
              <w:t>健身</w:t>
            </w:r>
          </w:p>
        </w:tc>
      </w:tr>
      <w:tr>
        <w:tc>
          <w:tcPr>
            <w:tcW w:type="dxa" w:w="4320"/>
          </w:tcPr>
          <w:p>
            <w:r>
              <w:t>rim</w:t>
            </w:r>
          </w:p>
        </w:tc>
        <w:tc>
          <w:tcPr>
            <w:tcW w:type="dxa" w:w="4320"/>
          </w:tcPr>
          <w:p>
            <w:r>
              <w:t>rim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