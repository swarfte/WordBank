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中文</w:t>
            </w:r>
          </w:p>
        </w:tc>
      </w:tr>
      <w:tr>
        <w:tc>
          <w:tcPr>
            <w:tcW w:type="dxa" w:w="4320"/>
          </w:tcPr>
          <w:p>
            <w:r>
              <w:t>events</w:t>
            </w:r>
          </w:p>
        </w:tc>
        <w:tc>
          <w:tcPr>
            <w:tcW w:type="dxa" w:w="4320"/>
          </w:tcPr>
          <w:p>
            <w:r>
              <w:t>事件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教育</w:t>
            </w:r>
          </w:p>
        </w:tc>
      </w:tr>
      <w:tr>
        <w:tc>
          <w:tcPr>
            <w:tcW w:type="dxa" w:w="4320"/>
          </w:tcPr>
          <w:p>
            <w:r>
              <w:t>self</w:t>
            </w:r>
          </w:p>
        </w:tc>
        <w:tc>
          <w:tcPr>
            <w:tcW w:type="dxa" w:w="4320"/>
          </w:tcPr>
          <w:p>
            <w:r>
              <w:t>自我</w:t>
            </w:r>
          </w:p>
        </w:tc>
      </w:tr>
      <w:tr>
        <w:tc>
          <w:tcPr>
            <w:tcW w:type="dxa" w:w="4320"/>
          </w:tcPr>
          <w:p>
            <w:r>
              <w:t>quality</w:t>
            </w:r>
          </w:p>
        </w:tc>
        <w:tc>
          <w:tcPr>
            <w:tcW w:type="dxa" w:w="4320"/>
          </w:tcPr>
          <w:p>
            <w:r>
              <w:t>質量</w:t>
            </w:r>
          </w:p>
        </w:tc>
      </w:tr>
      <w:tr>
        <w:tc>
          <w:tcPr>
            <w:tcW w:type="dxa" w:w="4320"/>
          </w:tcPr>
          <w:p>
            <w:r>
              <w:t>childhood</w:t>
            </w:r>
          </w:p>
        </w:tc>
        <w:tc>
          <w:tcPr>
            <w:tcW w:type="dxa" w:w="4320"/>
          </w:tcPr>
          <w:p>
            <w:r>
              <w:t>童年</w:t>
            </w:r>
          </w:p>
        </w:tc>
      </w:tr>
      <w:tr>
        <w:tc>
          <w:tcPr>
            <w:tcW w:type="dxa" w:w="4320"/>
          </w:tcPr>
          <w:p>
            <w:r>
              <w:t>talented</w:t>
            </w:r>
          </w:p>
        </w:tc>
        <w:tc>
          <w:tcPr>
            <w:tcW w:type="dxa" w:w="4320"/>
          </w:tcPr>
          <w:p>
            <w:r>
              <w:t>有才華的</w:t>
            </w:r>
          </w:p>
        </w:tc>
      </w:tr>
      <w:tr>
        <w:tc>
          <w:tcPr>
            <w:tcW w:type="dxa" w:w="4320"/>
          </w:tcPr>
          <w:p>
            <w:r>
              <w:t>nominate</w:t>
            </w:r>
          </w:p>
        </w:tc>
        <w:tc>
          <w:tcPr>
            <w:tcW w:type="dxa" w:w="4320"/>
          </w:tcPr>
          <w:p>
            <w:r>
              <w:t>提名</w:t>
            </w:r>
          </w:p>
        </w:tc>
      </w:tr>
      <w:tr>
        <w:tc>
          <w:tcPr>
            <w:tcW w:type="dxa" w:w="4320"/>
          </w:tcPr>
          <w:p>
            <w:r>
              <w:t>opinion</w:t>
            </w:r>
          </w:p>
        </w:tc>
        <w:tc>
          <w:tcPr>
            <w:tcW w:type="dxa" w:w="4320"/>
          </w:tcPr>
          <w:p>
            <w:r>
              <w:t>的意見</w:t>
            </w:r>
          </w:p>
        </w:tc>
      </w:tr>
      <w:tr>
        <w:tc>
          <w:tcPr>
            <w:tcW w:type="dxa" w:w="4320"/>
          </w:tcPr>
          <w:p>
            <w:r>
              <w:t>principle</w:t>
            </w:r>
          </w:p>
        </w:tc>
        <w:tc>
          <w:tcPr>
            <w:tcW w:type="dxa" w:w="4320"/>
          </w:tcPr>
          <w:p>
            <w:r>
              <w:t>原則</w:t>
            </w:r>
          </w:p>
        </w:tc>
      </w:tr>
      <w:tr>
        <w:tc>
          <w:tcPr>
            <w:tcW w:type="dxa" w:w="4320"/>
          </w:tcPr>
          <w:p>
            <w:r>
              <w:t>nomination</w:t>
            </w:r>
          </w:p>
        </w:tc>
        <w:tc>
          <w:tcPr>
            <w:tcW w:type="dxa" w:w="4320"/>
          </w:tcPr>
          <w:p>
            <w:r>
              <w:t>提名</w:t>
            </w:r>
          </w:p>
        </w:tc>
      </w:tr>
      <w:tr>
        <w:tc>
          <w:tcPr>
            <w:tcW w:type="dxa" w:w="4320"/>
          </w:tcPr>
          <w:p>
            <w:r>
              <w:t>frightened</w:t>
            </w:r>
          </w:p>
        </w:tc>
        <w:tc>
          <w:tcPr>
            <w:tcW w:type="dxa" w:w="4320"/>
          </w:tcPr>
          <w:p>
            <w:r>
              <w:t>害怕</w:t>
            </w:r>
          </w:p>
        </w:tc>
      </w:tr>
      <w:tr>
        <w:tc>
          <w:tcPr>
            <w:tcW w:type="dxa" w:w="4320"/>
          </w:tcPr>
          <w:p>
            <w:r>
              <w:t>publicity</w:t>
            </w:r>
          </w:p>
        </w:tc>
        <w:tc>
          <w:tcPr>
            <w:tcW w:type="dxa" w:w="4320"/>
          </w:tcPr>
          <w:p>
            <w:r>
              <w:t>宣傳</w:t>
            </w:r>
          </w:p>
        </w:tc>
      </w:tr>
      <w:tr>
        <w:tc>
          <w:tcPr>
            <w:tcW w:type="dxa" w:w="4320"/>
          </w:tcPr>
          <w:p>
            <w:r>
              <w:t>campaigner</w:t>
            </w:r>
          </w:p>
        </w:tc>
        <w:tc>
          <w:tcPr>
            <w:tcW w:type="dxa" w:w="4320"/>
          </w:tcPr>
          <w:p>
            <w:r>
              <w:t>活動家</w:t>
            </w:r>
          </w:p>
        </w:tc>
      </w:tr>
      <w:tr>
        <w:tc>
          <w:tcPr>
            <w:tcW w:type="dxa" w:w="4320"/>
          </w:tcPr>
          <w:p>
            <w:r>
              <w:t>scared</w:t>
            </w:r>
          </w:p>
        </w:tc>
        <w:tc>
          <w:tcPr>
            <w:tcW w:type="dxa" w:w="4320"/>
          </w:tcPr>
          <w:p>
            <w:r>
              <w:t>害怕</w:t>
            </w:r>
          </w:p>
        </w:tc>
      </w:tr>
      <w:tr>
        <w:tc>
          <w:tcPr>
            <w:tcW w:type="dxa" w:w="4320"/>
          </w:tcPr>
          <w:p>
            <w:r>
              <w:t>remarkable</w:t>
            </w:r>
          </w:p>
        </w:tc>
        <w:tc>
          <w:tcPr>
            <w:tcW w:type="dxa" w:w="4320"/>
          </w:tcPr>
          <w:p>
            <w:r>
              <w:t>非凡的</w:t>
            </w:r>
          </w:p>
        </w:tc>
      </w:tr>
      <w:tr>
        <w:tc>
          <w:tcPr>
            <w:tcW w:type="dxa" w:w="4320"/>
          </w:tcPr>
          <w:p>
            <w:r>
              <w:t>achieve</w:t>
            </w:r>
          </w:p>
        </w:tc>
        <w:tc>
          <w:tcPr>
            <w:tcW w:type="dxa" w:w="4320"/>
          </w:tcPr>
          <w:p>
            <w:r>
              <w:t>實現</w:t>
            </w:r>
          </w:p>
        </w:tc>
      </w:tr>
      <w:tr>
        <w:tc>
          <w:tcPr>
            <w:tcW w:type="dxa" w:w="4320"/>
          </w:tcPr>
          <w:p>
            <w:r>
              <w:t>whisper</w:t>
            </w:r>
          </w:p>
        </w:tc>
        <w:tc>
          <w:tcPr>
            <w:tcW w:type="dxa" w:w="4320"/>
          </w:tcPr>
          <w:p>
            <w:r>
              <w:t>耳語</w:t>
            </w:r>
          </w:p>
        </w:tc>
      </w:tr>
      <w:tr>
        <w:tc>
          <w:tcPr>
            <w:tcW w:type="dxa" w:w="4320"/>
          </w:tcPr>
          <w:p>
            <w:r>
              <w:t>against the odds</w:t>
            </w:r>
          </w:p>
        </w:tc>
        <w:tc>
          <w:tcPr>
            <w:tcW w:type="dxa" w:w="4320"/>
          </w:tcPr>
          <w:p>
            <w:r>
              <w:t>克服重重障礙</w:t>
            </w:r>
          </w:p>
        </w:tc>
      </w:tr>
      <w:tr>
        <w:tc>
          <w:tcPr>
            <w:tcW w:type="dxa" w:w="4320"/>
          </w:tcPr>
          <w:p>
            <w:r>
              <w:t>achievement</w:t>
            </w:r>
          </w:p>
        </w:tc>
        <w:tc>
          <w:tcPr>
            <w:tcW w:type="dxa" w:w="4320"/>
          </w:tcPr>
          <w:p>
            <w:r>
              <w:t>成就</w:t>
            </w:r>
          </w:p>
        </w:tc>
      </w:tr>
      <w:tr>
        <w:tc>
          <w:tcPr>
            <w:tcW w:type="dxa" w:w="4320"/>
          </w:tcPr>
          <w:p>
            <w:r>
              <w:t>quit</w:t>
            </w:r>
          </w:p>
        </w:tc>
        <w:tc>
          <w:tcPr>
            <w:tcW w:type="dxa" w:w="4320"/>
          </w:tcPr>
          <w:p>
            <w:r>
              <w:t>辭職</w:t>
            </w:r>
          </w:p>
        </w:tc>
      </w:tr>
      <w:tr>
        <w:tc>
          <w:tcPr>
            <w:tcW w:type="dxa" w:w="4320"/>
          </w:tcPr>
          <w:p>
            <w:r>
              <w:t>community</w:t>
            </w:r>
          </w:p>
        </w:tc>
        <w:tc>
          <w:tcPr>
            <w:tcW w:type="dxa" w:w="4320"/>
          </w:tcPr>
          <w:p>
            <w:r>
              <w:t>社區</w:t>
            </w:r>
          </w:p>
        </w:tc>
      </w:tr>
      <w:tr>
        <w:tc>
          <w:tcPr>
            <w:tcW w:type="dxa" w:w="4320"/>
          </w:tcPr>
          <w:p>
            <w:r>
              <w:t>recognise</w:t>
            </w:r>
          </w:p>
        </w:tc>
        <w:tc>
          <w:tcPr>
            <w:tcW w:type="dxa" w:w="4320"/>
          </w:tcPr>
          <w:p>
            <w:r>
              <w:t>承認</w:t>
            </w:r>
          </w:p>
        </w:tc>
      </w:tr>
      <w:tr>
        <w:tc>
          <w:tcPr>
            <w:tcW w:type="dxa" w:w="4320"/>
          </w:tcPr>
          <w:p>
            <w:r>
              <w:t>chase</w:t>
            </w:r>
          </w:p>
        </w:tc>
        <w:tc>
          <w:tcPr>
            <w:tcW w:type="dxa" w:w="4320"/>
          </w:tcPr>
          <w:p>
            <w:r>
              <w:t>追逐</w:t>
            </w:r>
          </w:p>
        </w:tc>
      </w:tr>
      <w:tr>
        <w:tc>
          <w:tcPr>
            <w:tcW w:type="dxa" w:w="4320"/>
          </w:tcPr>
          <w:p>
            <w:r>
              <w:t>inspiration</w:t>
            </w:r>
          </w:p>
        </w:tc>
        <w:tc>
          <w:tcPr>
            <w:tcW w:type="dxa" w:w="4320"/>
          </w:tcPr>
          <w:p>
            <w:r>
              <w:t>靈感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發佈</w:t>
            </w:r>
          </w:p>
        </w:tc>
      </w:tr>
      <w:tr>
        <w:tc>
          <w:tcPr>
            <w:tcW w:type="dxa" w:w="4320"/>
          </w:tcPr>
          <w:p>
            <w:r>
              <w:t>modify</w:t>
            </w:r>
          </w:p>
        </w:tc>
        <w:tc>
          <w:tcPr>
            <w:tcW w:type="dxa" w:w="4320"/>
          </w:tcPr>
          <w:p>
            <w:r>
              <w:t>修改</w:t>
            </w:r>
          </w:p>
        </w:tc>
      </w:tr>
      <w:tr>
        <w:tc>
          <w:tcPr>
            <w:tcW w:type="dxa" w:w="4320"/>
          </w:tcPr>
          <w:p>
            <w:r>
              <w:t>inspire</w:t>
            </w:r>
          </w:p>
        </w:tc>
        <w:tc>
          <w:tcPr>
            <w:tcW w:type="dxa" w:w="4320"/>
          </w:tcPr>
          <w:p>
            <w:r>
              <w:t>激勵</w:t>
            </w:r>
          </w:p>
        </w:tc>
      </w:tr>
      <w:tr>
        <w:tc>
          <w:tcPr>
            <w:tcW w:type="dxa" w:w="4320"/>
          </w:tcPr>
          <w:p>
            <w:r>
              <w:t>Nobel Prize</w:t>
            </w:r>
          </w:p>
        </w:tc>
        <w:tc>
          <w:tcPr>
            <w:tcW w:type="dxa" w:w="4320"/>
          </w:tcPr>
          <w:p>
            <w:r>
              <w:t>諾貝爾獎</w:t>
            </w:r>
          </w:p>
        </w:tc>
      </w:tr>
      <w:tr>
        <w:tc>
          <w:tcPr>
            <w:tcW w:type="dxa" w:w="4320"/>
          </w:tcPr>
          <w:p>
            <w:r>
              <w:t>at first glance</w:t>
            </w:r>
          </w:p>
        </w:tc>
        <w:tc>
          <w:tcPr>
            <w:tcW w:type="dxa" w:w="4320"/>
          </w:tcPr>
          <w:p>
            <w:r>
              <w:t>乍一看</w:t>
            </w:r>
          </w:p>
        </w:tc>
      </w:tr>
      <w:tr>
        <w:tc>
          <w:tcPr>
            <w:tcW w:type="dxa" w:w="4320"/>
          </w:tcPr>
          <w:p>
            <w:r>
              <w:t>influence</w:t>
            </w:r>
          </w:p>
        </w:tc>
        <w:tc>
          <w:tcPr>
            <w:tcW w:type="dxa" w:w="4320"/>
          </w:tcPr>
          <w:p>
            <w:r>
              <w:t>影響</w:t>
            </w:r>
          </w:p>
        </w:tc>
      </w:tr>
      <w:tr>
        <w:tc>
          <w:tcPr>
            <w:tcW w:type="dxa" w:w="4320"/>
          </w:tcPr>
          <w:p>
            <w:r>
              <w:t>literature</w:t>
            </w:r>
          </w:p>
        </w:tc>
        <w:tc>
          <w:tcPr>
            <w:tcW w:type="dxa" w:w="4320"/>
          </w:tcPr>
          <w:p>
            <w:r>
              <w:t>文學</w:t>
            </w:r>
          </w:p>
        </w:tc>
      </w:tr>
      <w:tr>
        <w:tc>
          <w:tcPr>
            <w:tcW w:type="dxa" w:w="4320"/>
          </w:tcPr>
          <w:p>
            <w:r>
              <w:t>creature</w:t>
            </w:r>
          </w:p>
        </w:tc>
        <w:tc>
          <w:tcPr>
            <w:tcW w:type="dxa" w:w="4320"/>
          </w:tcPr>
          <w:p>
            <w:r>
              <w:t>生物</w:t>
            </w:r>
          </w:p>
        </w:tc>
      </w:tr>
      <w:tr>
        <w:tc>
          <w:tcPr>
            <w:tcW w:type="dxa" w:w="4320"/>
          </w:tcPr>
          <w:p>
            <w:r>
              <w:t>winner</w:t>
            </w:r>
          </w:p>
        </w:tc>
        <w:tc>
          <w:tcPr>
            <w:tcW w:type="dxa" w:w="4320"/>
          </w:tcPr>
          <w:p>
            <w:r>
              <w:t>贏家</w:t>
            </w:r>
          </w:p>
        </w:tc>
      </w:tr>
      <w:tr>
        <w:tc>
          <w:tcPr>
            <w:tcW w:type="dxa" w:w="4320"/>
          </w:tcPr>
          <w:p>
            <w:r>
              <w:t>novel</w:t>
            </w:r>
          </w:p>
        </w:tc>
        <w:tc>
          <w:tcPr>
            <w:tcW w:type="dxa" w:w="4320"/>
          </w:tcPr>
          <w:p>
            <w:r>
              <w:t>小說</w:t>
            </w:r>
          </w:p>
        </w:tc>
      </w:tr>
      <w:tr>
        <w:tc>
          <w:tcPr>
            <w:tcW w:type="dxa" w:w="4320"/>
          </w:tcPr>
          <w:p>
            <w:r>
              <w:t>flinch</w:t>
            </w:r>
          </w:p>
        </w:tc>
        <w:tc>
          <w:tcPr>
            <w:tcW w:type="dxa" w:w="4320"/>
          </w:tcPr>
          <w:p>
            <w:r>
              <w:t>退縮</w:t>
            </w:r>
          </w:p>
        </w:tc>
      </w:tr>
      <w:tr>
        <w:tc>
          <w:tcPr>
            <w:tcW w:type="dxa" w:w="4320"/>
          </w:tcPr>
          <w:p>
            <w:r>
              <w:t>runner</w:t>
            </w:r>
          </w:p>
        </w:tc>
        <w:tc>
          <w:tcPr>
            <w:tcW w:type="dxa" w:w="4320"/>
          </w:tcPr>
          <w:p>
            <w:r>
              <w:t>跑步者</w:t>
            </w:r>
          </w:p>
        </w:tc>
      </w:tr>
      <w:tr>
        <w:tc>
          <w:tcPr>
            <w:tcW w:type="dxa" w:w="4320"/>
          </w:tcPr>
          <w:p>
            <w:r>
              <w:t>raise money</w:t>
            </w:r>
          </w:p>
        </w:tc>
        <w:tc>
          <w:tcPr>
            <w:tcW w:type="dxa" w:w="4320"/>
          </w:tcPr>
          <w:p>
            <w:r>
              <w:t>籌集資金</w:t>
            </w:r>
          </w:p>
        </w:tc>
      </w:tr>
      <w:tr>
        <w:tc>
          <w:tcPr>
            <w:tcW w:type="dxa" w:w="4320"/>
          </w:tcPr>
          <w:p>
            <w:r>
              <w:t>deliberate</w:t>
            </w:r>
          </w:p>
        </w:tc>
        <w:tc>
          <w:tcPr>
            <w:tcW w:type="dxa" w:w="4320"/>
          </w:tcPr>
          <w:p>
            <w:r>
              <w:t>深思熟慮的</w:t>
            </w:r>
          </w:p>
        </w:tc>
      </w:tr>
      <w:tr>
        <w:tc>
          <w:tcPr>
            <w:tcW w:type="dxa" w:w="4320"/>
          </w:tcPr>
          <w:p>
            <w:r>
              <w:t>third place</w:t>
            </w:r>
          </w:p>
        </w:tc>
        <w:tc>
          <w:tcPr>
            <w:tcW w:type="dxa" w:w="4320"/>
          </w:tcPr>
          <w:p>
            <w:r>
              <w:t>第三位</w:t>
            </w:r>
          </w:p>
        </w:tc>
      </w:tr>
      <w:tr>
        <w:tc>
          <w:tcPr>
            <w:tcW w:type="dxa" w:w="4320"/>
          </w:tcPr>
          <w:p>
            <w:r>
              <w:t>engage to sb</w:t>
            </w:r>
          </w:p>
        </w:tc>
        <w:tc>
          <w:tcPr>
            <w:tcW w:type="dxa" w:w="4320"/>
          </w:tcPr>
          <w:p>
            <w:r>
              <w:t>向某人接觸</w:t>
            </w:r>
          </w:p>
        </w:tc>
      </w:tr>
      <w:tr>
        <w:tc>
          <w:tcPr>
            <w:tcW w:type="dxa" w:w="4320"/>
          </w:tcPr>
          <w:p>
            <w:r>
              <w:t>fearsome</w:t>
            </w:r>
          </w:p>
        </w:tc>
        <w:tc>
          <w:tcPr>
            <w:tcW w:type="dxa" w:w="4320"/>
          </w:tcPr>
          <w:p>
            <w:r>
              <w:t>可怕的</w:t>
            </w:r>
          </w:p>
        </w:tc>
      </w:tr>
      <w:tr>
        <w:tc>
          <w:tcPr>
            <w:tcW w:type="dxa" w:w="4320"/>
          </w:tcPr>
          <w:p>
            <w:r>
              <w:t>adaptation</w:t>
            </w:r>
          </w:p>
        </w:tc>
        <w:tc>
          <w:tcPr>
            <w:tcW w:type="dxa" w:w="4320"/>
          </w:tcPr>
          <w:p>
            <w:r>
              <w:t>適應</w:t>
            </w:r>
          </w:p>
        </w:tc>
      </w:tr>
      <w:tr>
        <w:tc>
          <w:tcPr>
            <w:tcW w:type="dxa" w:w="4320"/>
          </w:tcPr>
          <w:p>
            <w:r>
              <w:t>get engaged</w:t>
            </w:r>
          </w:p>
        </w:tc>
        <w:tc>
          <w:tcPr>
            <w:tcW w:type="dxa" w:w="4320"/>
          </w:tcPr>
          <w:p>
            <w:r>
              <w:t>訂婚</w:t>
            </w:r>
          </w:p>
        </w:tc>
      </w:tr>
      <w:tr>
        <w:tc>
          <w:tcPr>
            <w:tcW w:type="dxa" w:w="4320"/>
          </w:tcPr>
          <w:p>
            <w:r>
              <w:t>yell</w:t>
            </w:r>
          </w:p>
        </w:tc>
        <w:tc>
          <w:tcPr>
            <w:tcW w:type="dxa" w:w="4320"/>
          </w:tcPr>
          <w:p>
            <w:r>
              <w:t>大喊</w:t>
            </w:r>
          </w:p>
        </w:tc>
      </w:tr>
      <w:tr>
        <w:tc>
          <w:tcPr>
            <w:tcW w:type="dxa" w:w="4320"/>
          </w:tcPr>
          <w:p>
            <w:r>
              <w:t>biography</w:t>
            </w:r>
          </w:p>
        </w:tc>
        <w:tc>
          <w:tcPr>
            <w:tcW w:type="dxa" w:w="4320"/>
          </w:tcPr>
          <w:p>
            <w:r>
              <w:t>傳記</w:t>
            </w:r>
          </w:p>
        </w:tc>
      </w:tr>
      <w:tr>
        <w:tc>
          <w:tcPr>
            <w:tcW w:type="dxa" w:w="4320"/>
          </w:tcPr>
          <w:p>
            <w:r>
              <w:t>get married</w:t>
            </w:r>
          </w:p>
        </w:tc>
        <w:tc>
          <w:tcPr>
            <w:tcW w:type="dxa" w:w="4320"/>
          </w:tcPr>
          <w:p>
            <w:r>
              <w:t>結婚</w:t>
            </w:r>
          </w:p>
        </w:tc>
      </w:tr>
      <w:tr>
        <w:tc>
          <w:tcPr>
            <w:tcW w:type="dxa" w:w="4320"/>
          </w:tcPr>
          <w:p>
            <w:r>
              <w:t>beat</w:t>
            </w:r>
          </w:p>
        </w:tc>
        <w:tc>
          <w:tcPr>
            <w:tcW w:type="dxa" w:w="4320"/>
          </w:tcPr>
          <w:p>
            <w:r>
              <w:t>擊敗</w:t>
            </w:r>
          </w:p>
        </w:tc>
      </w:tr>
      <w:tr>
        <w:tc>
          <w:tcPr>
            <w:tcW w:type="dxa" w:w="4320"/>
          </w:tcPr>
          <w:p>
            <w:r>
              <w:t>biographical</w:t>
            </w:r>
          </w:p>
        </w:tc>
        <w:tc>
          <w:tcPr>
            <w:tcW w:type="dxa" w:w="4320"/>
          </w:tcPr>
          <w:p>
            <w:r>
              <w:t>傳記</w:t>
            </w:r>
          </w:p>
        </w:tc>
      </w:tr>
      <w:tr>
        <w:tc>
          <w:tcPr>
            <w:tcW w:type="dxa" w:w="4320"/>
          </w:tcPr>
          <w:p>
            <w:r>
              <w:t>get divorced</w:t>
            </w:r>
          </w:p>
        </w:tc>
        <w:tc>
          <w:tcPr>
            <w:tcW w:type="dxa" w:w="4320"/>
          </w:tcPr>
          <w:p>
            <w:r>
              <w:t>離婚</w:t>
            </w:r>
          </w:p>
        </w:tc>
      </w:tr>
      <w:tr>
        <w:tc>
          <w:tcPr>
            <w:tcW w:type="dxa" w:w="4320"/>
          </w:tcPr>
          <w:p>
            <w:r>
              <w:t>unbeatable</w:t>
            </w:r>
          </w:p>
        </w:tc>
        <w:tc>
          <w:tcPr>
            <w:tcW w:type="dxa" w:w="4320"/>
          </w:tcPr>
          <w:p>
            <w:r>
              <w:t>無與倫比的</w:t>
            </w:r>
          </w:p>
        </w:tc>
      </w:tr>
      <w:tr>
        <w:tc>
          <w:tcPr>
            <w:tcW w:type="dxa" w:w="4320"/>
          </w:tcPr>
          <w:p>
            <w:r>
              <w:t>glossary</w:t>
            </w:r>
          </w:p>
        </w:tc>
        <w:tc>
          <w:tcPr>
            <w:tcW w:type="dxa" w:w="4320"/>
          </w:tcPr>
          <w:p>
            <w:r>
              <w:t>術語表</w:t>
            </w:r>
          </w:p>
        </w:tc>
      </w:tr>
      <w:tr>
        <w:tc>
          <w:tcPr>
            <w:tcW w:type="dxa" w:w="4320"/>
          </w:tcPr>
          <w:p>
            <w:r>
              <w:t>channel</w:t>
            </w:r>
          </w:p>
        </w:tc>
        <w:tc>
          <w:tcPr>
            <w:tcW w:type="dxa" w:w="4320"/>
          </w:tcPr>
          <w:p>
            <w:r>
              <w:t>通道</w:t>
            </w:r>
          </w:p>
        </w:tc>
      </w:tr>
      <w:tr>
        <w:tc>
          <w:tcPr>
            <w:tcW w:type="dxa" w:w="4320"/>
          </w:tcPr>
          <w:p>
            <w:r>
              <w:t>panic</w:t>
            </w:r>
          </w:p>
        </w:tc>
        <w:tc>
          <w:tcPr>
            <w:tcW w:type="dxa" w:w="4320"/>
          </w:tcPr>
          <w:p>
            <w:r>
              <w:t>恐慌</w:t>
            </w:r>
          </w:p>
        </w:tc>
      </w:tr>
      <w:tr>
        <w:tc>
          <w:tcPr>
            <w:tcW w:type="dxa" w:w="4320"/>
          </w:tcPr>
          <w:p>
            <w:r>
              <w:t>disadvantage</w:t>
            </w:r>
          </w:p>
        </w:tc>
        <w:tc>
          <w:tcPr>
            <w:tcW w:type="dxa" w:w="4320"/>
          </w:tcPr>
          <w:p>
            <w:r>
              <w:t>缺點</w:t>
            </w:r>
          </w:p>
        </w:tc>
      </w:tr>
      <w:tr>
        <w:tc>
          <w:tcPr>
            <w:tcW w:type="dxa" w:w="4320"/>
          </w:tcPr>
          <w:p>
            <w:r>
              <w:t>relevant</w:t>
            </w:r>
          </w:p>
        </w:tc>
        <w:tc>
          <w:tcPr>
            <w:tcW w:type="dxa" w:w="4320"/>
          </w:tcPr>
          <w:p>
            <w:r>
              <w:t>有關</w:t>
            </w:r>
          </w:p>
        </w:tc>
      </w:tr>
      <w:tr>
        <w:tc>
          <w:tcPr>
            <w:tcW w:type="dxa" w:w="4320"/>
          </w:tcPr>
          <w:p>
            <w:r>
              <w:t>bounce</w:t>
            </w:r>
          </w:p>
        </w:tc>
        <w:tc>
          <w:tcPr>
            <w:tcW w:type="dxa" w:w="4320"/>
          </w:tcPr>
          <w:p>
            <w:r>
              <w:t>反彈</w:t>
            </w:r>
          </w:p>
        </w:tc>
      </w:tr>
      <w:tr>
        <w:tc>
          <w:tcPr>
            <w:tcW w:type="dxa" w:w="4320"/>
          </w:tcPr>
          <w:p>
            <w:r>
              <w:t>advantage</w:t>
            </w:r>
          </w:p>
        </w:tc>
        <w:tc>
          <w:tcPr>
            <w:tcW w:type="dxa" w:w="4320"/>
          </w:tcPr>
          <w:p>
            <w:r>
              <w:t>優勢</w:t>
            </w:r>
          </w:p>
        </w:tc>
      </w:tr>
      <w:tr>
        <w:tc>
          <w:tcPr>
            <w:tcW w:type="dxa" w:w="4320"/>
          </w:tcPr>
          <w:p>
            <w:r>
              <w:t>ordinary</w:t>
            </w:r>
          </w:p>
        </w:tc>
        <w:tc>
          <w:tcPr>
            <w:tcW w:type="dxa" w:w="4320"/>
          </w:tcPr>
          <w:p>
            <w:r>
              <w:t>普通的</w:t>
            </w:r>
          </w:p>
        </w:tc>
      </w:tr>
      <w:tr>
        <w:tc>
          <w:tcPr>
            <w:tcW w:type="dxa" w:w="4320"/>
          </w:tcPr>
          <w:p>
            <w:r>
              <w:t>succeed</w:t>
            </w:r>
          </w:p>
        </w:tc>
        <w:tc>
          <w:tcPr>
            <w:tcW w:type="dxa" w:w="4320"/>
          </w:tcPr>
          <w:p>
            <w:r>
              <w:t>成功</w:t>
            </w:r>
          </w:p>
        </w:tc>
      </w:tr>
      <w:tr>
        <w:tc>
          <w:tcPr>
            <w:tcW w:type="dxa" w:w="4320"/>
          </w:tcPr>
          <w:p>
            <w:r>
              <w:t>opportunity</w:t>
            </w:r>
          </w:p>
        </w:tc>
        <w:tc>
          <w:tcPr>
            <w:tcW w:type="dxa" w:w="4320"/>
          </w:tcPr>
          <w:p>
            <w:r>
              <w:t>機會</w:t>
            </w:r>
          </w:p>
        </w:tc>
      </w:tr>
      <w:tr>
        <w:tc>
          <w:tcPr>
            <w:tcW w:type="dxa" w:w="4320"/>
          </w:tcPr>
          <w:p>
            <w:r>
              <w:t>extraordinary</w:t>
            </w:r>
          </w:p>
        </w:tc>
        <w:tc>
          <w:tcPr>
            <w:tcW w:type="dxa" w:w="4320"/>
          </w:tcPr>
          <w:p>
            <w:r>
              <w:t>非凡的</w:t>
            </w:r>
          </w:p>
        </w:tc>
      </w:tr>
      <w:tr>
        <w:tc>
          <w:tcPr>
            <w:tcW w:type="dxa" w:w="4320"/>
          </w:tcPr>
          <w:p>
            <w:r>
              <w:t>successful</w:t>
            </w:r>
          </w:p>
        </w:tc>
        <w:tc>
          <w:tcPr>
            <w:tcW w:type="dxa" w:w="4320"/>
          </w:tcPr>
          <w:p>
            <w:r>
              <w:t>成功的</w:t>
            </w:r>
          </w:p>
        </w:tc>
      </w:tr>
      <w:tr>
        <w:tc>
          <w:tcPr>
            <w:tcW w:type="dxa" w:w="4320"/>
          </w:tcPr>
          <w:p>
            <w:r>
              <w:t>compassion</w:t>
            </w:r>
          </w:p>
        </w:tc>
        <w:tc>
          <w:tcPr>
            <w:tcW w:type="dxa" w:w="4320"/>
          </w:tcPr>
          <w:p>
            <w:r>
              <w:t>同情</w:t>
            </w:r>
          </w:p>
        </w:tc>
      </w:tr>
      <w:tr>
        <w:tc>
          <w:tcPr>
            <w:tcW w:type="dxa" w:w="4320"/>
          </w:tcPr>
          <w:p>
            <w:r>
              <w:t>charity</w:t>
            </w:r>
          </w:p>
        </w:tc>
        <w:tc>
          <w:tcPr>
            <w:tcW w:type="dxa" w:w="4320"/>
          </w:tcPr>
          <w:p>
            <w:r>
              <w:t>慈善機構</w:t>
            </w:r>
          </w:p>
        </w:tc>
      </w:tr>
      <w:tr>
        <w:tc>
          <w:tcPr>
            <w:tcW w:type="dxa" w:w="4320"/>
          </w:tcPr>
          <w:p>
            <w:r>
              <w:t>success</w:t>
            </w:r>
          </w:p>
        </w:tc>
        <w:tc>
          <w:tcPr>
            <w:tcW w:type="dxa" w:w="4320"/>
          </w:tcPr>
          <w:p>
            <w:r>
              <w:t>成功</w:t>
            </w:r>
          </w:p>
        </w:tc>
      </w:tr>
      <w:tr>
        <w:tc>
          <w:tcPr>
            <w:tcW w:type="dxa" w:w="4320"/>
          </w:tcPr>
          <w:p>
            <w:r>
              <w:t>to be in debt</w:t>
            </w:r>
          </w:p>
        </w:tc>
        <w:tc>
          <w:tcPr>
            <w:tcW w:type="dxa" w:w="4320"/>
          </w:tcPr>
          <w:p>
            <w:r>
              <w:t>在債務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平均</w:t>
            </w:r>
          </w:p>
        </w:tc>
      </w:tr>
      <w:tr>
        <w:tc>
          <w:tcPr>
            <w:tcW w:type="dxa" w:w="4320"/>
          </w:tcPr>
          <w:p>
            <w:r>
              <w:t>promotion</w:t>
            </w:r>
          </w:p>
        </w:tc>
        <w:tc>
          <w:tcPr>
            <w:tcW w:type="dxa" w:w="4320"/>
          </w:tcPr>
          <w:p>
            <w:r>
              <w:t>促銷活動</w:t>
            </w:r>
          </w:p>
        </w:tc>
      </w:tr>
      <w:tr>
        <w:tc>
          <w:tcPr>
            <w:tcW w:type="dxa" w:w="4320"/>
          </w:tcPr>
          <w:p>
            <w:r>
              <w:t>oppressed</w:t>
            </w:r>
          </w:p>
        </w:tc>
        <w:tc>
          <w:tcPr>
            <w:tcW w:type="dxa" w:w="4320"/>
          </w:tcPr>
          <w:p>
            <w:r>
              <w:t>受壓迫的</w:t>
            </w:r>
          </w:p>
        </w:tc>
      </w:tr>
      <w:tr>
        <w:tc>
          <w:tcPr>
            <w:tcW w:type="dxa" w:w="4320"/>
          </w:tcPr>
          <w:p>
            <w:r>
              <w:t>realise</w:t>
            </w:r>
          </w:p>
        </w:tc>
        <w:tc>
          <w:tcPr>
            <w:tcW w:type="dxa" w:w="4320"/>
          </w:tcPr>
          <w:p>
            <w:r>
              <w:t>意識到</w:t>
            </w:r>
          </w:p>
        </w:tc>
      </w:tr>
      <w:tr>
        <w:tc>
          <w:tcPr>
            <w:tcW w:type="dxa" w:w="4320"/>
          </w:tcPr>
          <w:p>
            <w:r>
              <w:t>deputy head</w:t>
            </w:r>
          </w:p>
        </w:tc>
        <w:tc>
          <w:tcPr>
            <w:tcW w:type="dxa" w:w="4320"/>
          </w:tcPr>
          <w:p>
            <w:r>
              <w:t>副主管</w:t>
            </w:r>
          </w:p>
        </w:tc>
      </w:tr>
      <w:tr>
        <w:tc>
          <w:tcPr>
            <w:tcW w:type="dxa" w:w="4320"/>
          </w:tcPr>
          <w:p>
            <w:r>
              <w:t>passionate</w:t>
            </w:r>
          </w:p>
        </w:tc>
        <w:tc>
          <w:tcPr>
            <w:tcW w:type="dxa" w:w="4320"/>
          </w:tcPr>
          <w:p>
            <w:r>
              <w:t>充滿激情的</w:t>
            </w:r>
          </w:p>
        </w:tc>
      </w:tr>
      <w:tr>
        <w:tc>
          <w:tcPr>
            <w:tcW w:type="dxa" w:w="4320"/>
          </w:tcPr>
          <w:p>
            <w:r>
              <w:t>developing country</w:t>
            </w:r>
          </w:p>
        </w:tc>
        <w:tc>
          <w:tcPr>
            <w:tcW w:type="dxa" w:w="4320"/>
          </w:tcPr>
          <w:p>
            <w:r>
              <w:t>發展中國家</w:t>
            </w:r>
          </w:p>
        </w:tc>
      </w:tr>
      <w:tr>
        <w:tc>
          <w:tcPr>
            <w:tcW w:type="dxa" w:w="4320"/>
          </w:tcPr>
          <w:p>
            <w:r>
              <w:t>repair</w:t>
            </w:r>
          </w:p>
        </w:tc>
        <w:tc>
          <w:tcPr>
            <w:tcW w:type="dxa" w:w="4320"/>
          </w:tcPr>
          <w:p>
            <w:r>
              <w:t>修復</w:t>
            </w:r>
          </w:p>
        </w:tc>
      </w:tr>
      <w:tr>
        <w:tc>
          <w:tcPr>
            <w:tcW w:type="dxa" w:w="4320"/>
          </w:tcPr>
          <w:p>
            <w:r>
              <w:t>knowledgeable</w:t>
            </w:r>
          </w:p>
        </w:tc>
        <w:tc>
          <w:tcPr>
            <w:tcW w:type="dxa" w:w="4320"/>
          </w:tcPr>
          <w:p>
            <w:r>
              <w:t>知識淵博的</w:t>
            </w:r>
          </w:p>
        </w:tc>
      </w:tr>
      <w:tr>
        <w:tc>
          <w:tcPr>
            <w:tcW w:type="dxa" w:w="4320"/>
          </w:tcPr>
          <w:p>
            <w:r>
              <w:t>ambition</w:t>
            </w:r>
          </w:p>
        </w:tc>
        <w:tc>
          <w:tcPr>
            <w:tcW w:type="dxa" w:w="4320"/>
          </w:tcPr>
          <w:p>
            <w:r>
              <w:t>雄心壯志</w:t>
            </w:r>
          </w:p>
        </w:tc>
      </w:tr>
      <w:tr>
        <w:tc>
          <w:tcPr>
            <w:tcW w:type="dxa" w:w="4320"/>
          </w:tcPr>
          <w:p>
            <w:r>
              <w:t>charming</w:t>
            </w:r>
          </w:p>
        </w:tc>
        <w:tc>
          <w:tcPr>
            <w:tcW w:type="dxa" w:w="4320"/>
          </w:tcPr>
          <w:p>
            <w:r>
              <w:t>迷人的</w:t>
            </w:r>
          </w:p>
        </w:tc>
      </w:tr>
      <w:tr>
        <w:tc>
          <w:tcPr>
            <w:tcW w:type="dxa" w:w="4320"/>
          </w:tcPr>
          <w:p>
            <w:r>
              <w:t>deserve</w:t>
            </w:r>
          </w:p>
        </w:tc>
        <w:tc>
          <w:tcPr>
            <w:tcW w:type="dxa" w:w="4320"/>
          </w:tcPr>
          <w:p>
            <w:r>
              <w:t>應得的</w:t>
            </w:r>
          </w:p>
        </w:tc>
      </w:tr>
      <w:tr>
        <w:tc>
          <w:tcPr>
            <w:tcW w:type="dxa" w:w="4320"/>
          </w:tcPr>
          <w:p>
            <w:r>
              <w:t>ambitious</w:t>
            </w:r>
          </w:p>
        </w:tc>
        <w:tc>
          <w:tcPr>
            <w:tcW w:type="dxa" w:w="4320"/>
          </w:tcPr>
          <w:p>
            <w:r>
              <w:t>雄心勃勃的</w:t>
            </w:r>
          </w:p>
        </w:tc>
      </w:tr>
      <w:tr>
        <w:tc>
          <w:tcPr>
            <w:tcW w:type="dxa" w:w="4320"/>
          </w:tcPr>
          <w:p>
            <w:r>
              <w:t>courageous</w:t>
            </w:r>
          </w:p>
        </w:tc>
        <w:tc>
          <w:tcPr>
            <w:tcW w:type="dxa" w:w="4320"/>
          </w:tcPr>
          <w:p>
            <w:r>
              <w:t>勇敢的</w:t>
            </w:r>
          </w:p>
        </w:tc>
      </w:tr>
      <w:tr>
        <w:tc>
          <w:tcPr>
            <w:tcW w:type="dxa" w:w="4320"/>
          </w:tcPr>
          <w:p>
            <w:r>
              <w:t>candidate</w:t>
            </w:r>
          </w:p>
        </w:tc>
        <w:tc>
          <w:tcPr>
            <w:tcW w:type="dxa" w:w="4320"/>
          </w:tcPr>
          <w:p>
            <w:r>
              <w:t>候選人</w:t>
            </w:r>
          </w:p>
        </w:tc>
      </w:tr>
      <w:tr>
        <w:tc>
          <w:tcPr>
            <w:tcW w:type="dxa" w:w="4320"/>
          </w:tcPr>
          <w:p>
            <w:r>
              <w:t>consider</w:t>
            </w:r>
          </w:p>
        </w:tc>
        <w:tc>
          <w:tcPr>
            <w:tcW w:type="dxa" w:w="4320"/>
          </w:tcPr>
          <w:p>
            <w:r>
              <w:t>考慮</w:t>
            </w:r>
          </w:p>
        </w:tc>
      </w:tr>
      <w:tr>
        <w:tc>
          <w:tcPr>
            <w:tcW w:type="dxa" w:w="4320"/>
          </w:tcPr>
          <w:p>
            <w:r>
              <w:t>creative</w:t>
            </w:r>
          </w:p>
        </w:tc>
        <w:tc>
          <w:tcPr>
            <w:tcW w:type="dxa" w:w="4320"/>
          </w:tcPr>
          <w:p>
            <w:r>
              <w:t>有創意的</w:t>
            </w:r>
          </w:p>
        </w:tc>
      </w:tr>
      <w:tr>
        <w:tc>
          <w:tcPr>
            <w:tcW w:type="dxa" w:w="4320"/>
          </w:tcPr>
          <w:p>
            <w:r>
              <w:t>tradition</w:t>
            </w:r>
          </w:p>
        </w:tc>
        <w:tc>
          <w:tcPr>
            <w:tcW w:type="dxa" w:w="4320"/>
          </w:tcPr>
          <w:p>
            <w:r>
              <w:t>傳統</w:t>
            </w:r>
          </w:p>
        </w:tc>
      </w:tr>
      <w:tr>
        <w:tc>
          <w:tcPr>
            <w:tcW w:type="dxa" w:w="4320"/>
          </w:tcPr>
          <w:p>
            <w:r>
              <w:t>groundsman</w:t>
            </w:r>
          </w:p>
        </w:tc>
        <w:tc>
          <w:tcPr>
            <w:tcW w:type="dxa" w:w="4320"/>
          </w:tcPr>
          <w:p>
            <w:r>
              <w:t>花園的園丁</w:t>
            </w:r>
          </w:p>
        </w:tc>
      </w:tr>
      <w:tr>
        <w:tc>
          <w:tcPr>
            <w:tcW w:type="dxa" w:w="4320"/>
          </w:tcPr>
          <w:p>
            <w:r>
              <w:t>creativity</w:t>
            </w:r>
          </w:p>
        </w:tc>
        <w:tc>
          <w:tcPr>
            <w:tcW w:type="dxa" w:w="4320"/>
          </w:tcPr>
          <w:p>
            <w:r>
              <w:t>創造力</w:t>
            </w:r>
          </w:p>
        </w:tc>
      </w:tr>
      <w:tr>
        <w:tc>
          <w:tcPr>
            <w:tcW w:type="dxa" w:w="4320"/>
          </w:tcPr>
          <w:p>
            <w:r>
              <w:t>harvest</w:t>
            </w:r>
          </w:p>
        </w:tc>
        <w:tc>
          <w:tcPr>
            <w:tcW w:type="dxa" w:w="4320"/>
          </w:tcPr>
          <w:p>
            <w:r>
              <w:t>收穫</w:t>
            </w:r>
          </w:p>
        </w:tc>
      </w:tr>
      <w:tr>
        <w:tc>
          <w:tcPr>
            <w:tcW w:type="dxa" w:w="4320"/>
          </w:tcPr>
          <w:p>
            <w:r>
              <w:t>profession</w:t>
            </w:r>
          </w:p>
        </w:tc>
        <w:tc>
          <w:tcPr>
            <w:tcW w:type="dxa" w:w="4320"/>
          </w:tcPr>
          <w:p>
            <w:r>
              <w:t>職業</w:t>
            </w:r>
          </w:p>
        </w:tc>
      </w:tr>
      <w:tr>
        <w:tc>
          <w:tcPr>
            <w:tcW w:type="dxa" w:w="4320"/>
          </w:tcPr>
          <w:p>
            <w:r>
              <w:t>dedicated</w:t>
            </w:r>
          </w:p>
        </w:tc>
        <w:tc>
          <w:tcPr>
            <w:tcW w:type="dxa" w:w="4320"/>
          </w:tcPr>
          <w:p>
            <w:r>
              <w:t>專用的</w:t>
            </w:r>
          </w:p>
        </w:tc>
      </w:tr>
      <w:tr>
        <w:tc>
          <w:tcPr>
            <w:tcW w:type="dxa" w:w="4320"/>
          </w:tcPr>
          <w:p>
            <w:r>
              <w:t>feast</w:t>
            </w:r>
          </w:p>
        </w:tc>
        <w:tc>
          <w:tcPr>
            <w:tcW w:type="dxa" w:w="4320"/>
          </w:tcPr>
          <w:p>
            <w:r>
              <w:t>盛宴</w:t>
            </w:r>
          </w:p>
        </w:tc>
      </w:tr>
      <w:tr>
        <w:tc>
          <w:tcPr>
            <w:tcW w:type="dxa" w:w="4320"/>
          </w:tcPr>
          <w:p>
            <w:r>
              <w:t>professional</w:t>
            </w:r>
          </w:p>
        </w:tc>
        <w:tc>
          <w:tcPr>
            <w:tcW w:type="dxa" w:w="4320"/>
          </w:tcPr>
          <w:p>
            <w:r>
              <w:t>專業</w:t>
            </w:r>
          </w:p>
        </w:tc>
      </w:tr>
      <w:tr>
        <w:tc>
          <w:tcPr>
            <w:tcW w:type="dxa" w:w="4320"/>
          </w:tcPr>
          <w:p>
            <w:r>
              <w:t>determined</w:t>
            </w:r>
          </w:p>
        </w:tc>
        <w:tc>
          <w:tcPr>
            <w:tcW w:type="dxa" w:w="4320"/>
          </w:tcPr>
          <w:p>
            <w:r>
              <w:t>確定</w:t>
            </w:r>
          </w:p>
        </w:tc>
      </w:tr>
      <w:tr>
        <w:tc>
          <w:tcPr>
            <w:tcW w:type="dxa" w:w="4320"/>
          </w:tcPr>
          <w:p>
            <w:r>
              <w:t>turkey</w:t>
            </w:r>
          </w:p>
        </w:tc>
        <w:tc>
          <w:tcPr>
            <w:tcW w:type="dxa" w:w="4320"/>
          </w:tcPr>
          <w:p>
            <w:r>
              <w:t>火雞</w:t>
            </w:r>
          </w:p>
        </w:tc>
      </w:tr>
      <w:tr>
        <w:tc>
          <w:tcPr>
            <w:tcW w:type="dxa" w:w="4320"/>
          </w:tcPr>
          <w:p>
            <w:r>
              <w:t>numerous</w:t>
            </w:r>
          </w:p>
        </w:tc>
        <w:tc>
          <w:tcPr>
            <w:tcW w:type="dxa" w:w="4320"/>
          </w:tcPr>
          <w:p>
            <w:r>
              <w:t>衆多</w:t>
            </w:r>
          </w:p>
        </w:tc>
      </w:tr>
      <w:tr>
        <w:tc>
          <w:tcPr>
            <w:tcW w:type="dxa" w:w="4320"/>
          </w:tcPr>
          <w:p>
            <w:r>
              <w:t>egotistical</w:t>
            </w:r>
          </w:p>
        </w:tc>
        <w:tc>
          <w:tcPr>
            <w:tcW w:type="dxa" w:w="4320"/>
          </w:tcPr>
          <w:p>
            <w:r>
              <w:t>任性的</w:t>
            </w:r>
          </w:p>
        </w:tc>
      </w:tr>
      <w:tr>
        <w:tc>
          <w:tcPr>
            <w:tcW w:type="dxa" w:w="4320"/>
          </w:tcPr>
          <w:p>
            <w:r>
              <w:t>grateful</w:t>
            </w:r>
          </w:p>
        </w:tc>
        <w:tc>
          <w:tcPr>
            <w:tcW w:type="dxa" w:w="4320"/>
          </w:tcPr>
          <w:p>
            <w:r>
              <w:t>感激的</w:t>
            </w:r>
          </w:p>
        </w:tc>
      </w:tr>
      <w:tr>
        <w:tc>
          <w:tcPr>
            <w:tcW w:type="dxa" w:w="4320"/>
          </w:tcPr>
          <w:p>
            <w:r>
              <w:t>championship</w:t>
            </w:r>
          </w:p>
        </w:tc>
        <w:tc>
          <w:tcPr>
            <w:tcW w:type="dxa" w:w="4320"/>
          </w:tcPr>
          <w:p>
            <w:r>
              <w:t>冠軍</w:t>
            </w:r>
          </w:p>
        </w:tc>
      </w:tr>
      <w:tr>
        <w:tc>
          <w:tcPr>
            <w:tcW w:type="dxa" w:w="4320"/>
          </w:tcPr>
          <w:p>
            <w:r>
              <w:t>inspiring</w:t>
            </w:r>
          </w:p>
        </w:tc>
        <w:tc>
          <w:tcPr>
            <w:tcW w:type="dxa" w:w="4320"/>
          </w:tcPr>
          <w:p>
            <w:r>
              <w:t>鼓舞人心的</w:t>
            </w:r>
          </w:p>
        </w:tc>
      </w:tr>
      <w:tr>
        <w:tc>
          <w:tcPr>
            <w:tcW w:type="dxa" w:w="4320"/>
          </w:tcPr>
          <w:p>
            <w:r>
              <w:t>instead of</w:t>
            </w:r>
          </w:p>
        </w:tc>
        <w:tc>
          <w:tcPr>
            <w:tcW w:type="dxa" w:w="4320"/>
          </w:tcPr>
          <w:p>
            <w:r>
              <w:t>而不是</w:t>
            </w:r>
          </w:p>
        </w:tc>
      </w:tr>
      <w:tr>
        <w:tc>
          <w:tcPr>
            <w:tcW w:type="dxa" w:w="4320"/>
          </w:tcPr>
          <w:p>
            <w:r>
              <w:t>suffer from sth</w:t>
            </w:r>
          </w:p>
        </w:tc>
        <w:tc>
          <w:tcPr>
            <w:tcW w:type="dxa" w:w="4320"/>
          </w:tcPr>
          <w:p>
            <w:r>
              <w:t>遭受…</w:t>
            </w:r>
          </w:p>
        </w:tc>
      </w:tr>
      <w:tr>
        <w:tc>
          <w:tcPr>
            <w:tcW w:type="dxa" w:w="4320"/>
          </w:tcPr>
          <w:p>
            <w:r>
              <w:t>obsessive</w:t>
            </w:r>
          </w:p>
        </w:tc>
        <w:tc>
          <w:tcPr>
            <w:tcW w:type="dxa" w:w="4320"/>
          </w:tcPr>
          <w:p>
            <w:r>
              <w:t>強迫性的</w:t>
            </w:r>
          </w:p>
        </w:tc>
      </w:tr>
      <w:tr>
        <w:tc>
          <w:tcPr>
            <w:tcW w:type="dxa" w:w="4320"/>
          </w:tcPr>
          <w:p>
            <w:r>
              <w:t>remind of</w:t>
            </w:r>
          </w:p>
        </w:tc>
        <w:tc>
          <w:tcPr>
            <w:tcW w:type="dxa" w:w="4320"/>
          </w:tcPr>
          <w:p>
            <w:r>
              <w:t>想起</w:t>
            </w:r>
          </w:p>
        </w:tc>
      </w:tr>
      <w:tr>
        <w:tc>
          <w:tcPr>
            <w:tcW w:type="dxa" w:w="4320"/>
          </w:tcPr>
          <w:p>
            <w:r>
              <w:t>retire</w:t>
            </w:r>
          </w:p>
        </w:tc>
        <w:tc>
          <w:tcPr>
            <w:tcW w:type="dxa" w:w="4320"/>
          </w:tcPr>
          <w:p>
            <w:r>
              <w:t>退休</w:t>
            </w:r>
          </w:p>
        </w:tc>
      </w:tr>
      <w:tr>
        <w:tc>
          <w:tcPr>
            <w:tcW w:type="dxa" w:w="4320"/>
          </w:tcPr>
          <w:p>
            <w:r>
              <w:t>original</w:t>
            </w:r>
          </w:p>
        </w:tc>
        <w:tc>
          <w:tcPr>
            <w:tcW w:type="dxa" w:w="4320"/>
          </w:tcPr>
          <w:p>
            <w:r>
              <w:t>原始</w:t>
            </w:r>
          </w:p>
        </w:tc>
      </w:tr>
      <w:tr>
        <w:tc>
          <w:tcPr>
            <w:tcW w:type="dxa" w:w="4320"/>
          </w:tcPr>
          <w:p>
            <w:r>
              <w:t>unlike</w:t>
            </w:r>
          </w:p>
        </w:tc>
        <w:tc>
          <w:tcPr>
            <w:tcW w:type="dxa" w:w="4320"/>
          </w:tcPr>
          <w:p>
            <w:r>
              <w:t>不像</w:t>
            </w:r>
          </w:p>
        </w:tc>
      </w:tr>
      <w:tr>
        <w:tc>
          <w:tcPr>
            <w:tcW w:type="dxa" w:w="4320"/>
          </w:tcPr>
          <w:p>
            <w:r>
              <w:t>dedicate</w:t>
            </w:r>
          </w:p>
        </w:tc>
        <w:tc>
          <w:tcPr>
            <w:tcW w:type="dxa" w:w="4320"/>
          </w:tcPr>
          <w:p>
            <w:r>
              <w:t>奉獻</w:t>
            </w:r>
          </w:p>
        </w:tc>
      </w:tr>
      <w:tr>
        <w:tc>
          <w:tcPr>
            <w:tcW w:type="dxa" w:w="4320"/>
          </w:tcPr>
          <w:p>
            <w:r>
              <w:t>ruthless</w:t>
            </w:r>
          </w:p>
        </w:tc>
        <w:tc>
          <w:tcPr>
            <w:tcW w:type="dxa" w:w="4320"/>
          </w:tcPr>
          <w:p>
            <w:r>
              <w:t>無情的</w:t>
            </w:r>
          </w:p>
        </w:tc>
      </w:tr>
      <w:tr>
        <w:tc>
          <w:tcPr>
            <w:tcW w:type="dxa" w:w="4320"/>
          </w:tcPr>
          <w:p>
            <w:r>
              <w:t>simply</w:t>
            </w:r>
          </w:p>
        </w:tc>
        <w:tc>
          <w:tcPr>
            <w:tcW w:type="dxa" w:w="4320"/>
          </w:tcPr>
          <w:p>
            <w:r>
              <w:t>簡單的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