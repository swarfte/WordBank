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1723"/>
        <w:gridCol w:w="1828"/>
        <w:gridCol w:w="1858"/>
        <w:gridCol w:w="1746"/>
      </w:tblGrid>
      <w:tr w:rsidR="00F84C90" w14:paraId="145B6A37" w14:textId="77777777">
        <w:tc>
          <w:tcPr>
            <w:tcW w:w="1728" w:type="dxa"/>
          </w:tcPr>
          <w:p w14:paraId="49E98B46" w14:textId="77777777" w:rsidR="00F84C90" w:rsidRDefault="002A1A05">
            <w:r>
              <w:t>Chinese</w:t>
            </w:r>
          </w:p>
        </w:tc>
        <w:tc>
          <w:tcPr>
            <w:tcW w:w="1728" w:type="dxa"/>
          </w:tcPr>
          <w:p w14:paraId="1F90E076" w14:textId="77777777" w:rsidR="00F84C90" w:rsidRDefault="002A1A05">
            <w:r>
              <w:t>adjective</w:t>
            </w:r>
          </w:p>
        </w:tc>
        <w:tc>
          <w:tcPr>
            <w:tcW w:w="1728" w:type="dxa"/>
          </w:tcPr>
          <w:p w14:paraId="13FFD527" w14:textId="77777777" w:rsidR="00F84C90" w:rsidRDefault="002A1A05">
            <w:r>
              <w:t>noun</w:t>
            </w:r>
          </w:p>
        </w:tc>
        <w:tc>
          <w:tcPr>
            <w:tcW w:w="1728" w:type="dxa"/>
          </w:tcPr>
          <w:p w14:paraId="58A0FB2E" w14:textId="77777777" w:rsidR="00F84C90" w:rsidRDefault="002A1A05">
            <w:r>
              <w:t>verb</w:t>
            </w:r>
          </w:p>
        </w:tc>
        <w:tc>
          <w:tcPr>
            <w:tcW w:w="1728" w:type="dxa"/>
          </w:tcPr>
          <w:p w14:paraId="32D0EE86" w14:textId="77777777" w:rsidR="00F84C90" w:rsidRDefault="002A1A05">
            <w:r>
              <w:t>adverb</w:t>
            </w:r>
          </w:p>
        </w:tc>
      </w:tr>
      <w:tr w:rsidR="00F84C90" w14:paraId="29ADF4F9" w14:textId="77777777">
        <w:tc>
          <w:tcPr>
            <w:tcW w:w="1728" w:type="dxa"/>
          </w:tcPr>
          <w:p w14:paraId="12068A2A" w14:textId="77777777" w:rsidR="00F84C90" w:rsidRDefault="002A1A05">
            <w:r>
              <w:t>比較</w:t>
            </w:r>
          </w:p>
        </w:tc>
        <w:tc>
          <w:tcPr>
            <w:tcW w:w="1728" w:type="dxa"/>
          </w:tcPr>
          <w:p w14:paraId="1FEF19FE" w14:textId="77777777" w:rsidR="00F84C90" w:rsidRDefault="002A1A05">
            <w:r>
              <w:t>comparative</w:t>
            </w:r>
          </w:p>
        </w:tc>
        <w:tc>
          <w:tcPr>
            <w:tcW w:w="1728" w:type="dxa"/>
          </w:tcPr>
          <w:p w14:paraId="32C4E99C" w14:textId="77777777" w:rsidR="00F84C90" w:rsidRDefault="002A1A05">
            <w:r>
              <w:t>comparative</w:t>
            </w:r>
          </w:p>
        </w:tc>
        <w:tc>
          <w:tcPr>
            <w:tcW w:w="1728" w:type="dxa"/>
          </w:tcPr>
          <w:p w14:paraId="4742D253" w14:textId="77777777" w:rsidR="00F84C90" w:rsidRDefault="00F84C90"/>
        </w:tc>
        <w:tc>
          <w:tcPr>
            <w:tcW w:w="1728" w:type="dxa"/>
          </w:tcPr>
          <w:p w14:paraId="698B8D05" w14:textId="77777777" w:rsidR="00F84C90" w:rsidRDefault="00F84C90"/>
        </w:tc>
      </w:tr>
      <w:tr w:rsidR="00F84C90" w14:paraId="7D5CE164" w14:textId="77777777">
        <w:tc>
          <w:tcPr>
            <w:tcW w:w="1728" w:type="dxa"/>
          </w:tcPr>
          <w:p w14:paraId="119BCD7A" w14:textId="77777777" w:rsidR="00F84C90" w:rsidRDefault="002A1A05">
            <w:r>
              <w:t>夜生活</w:t>
            </w:r>
          </w:p>
        </w:tc>
        <w:tc>
          <w:tcPr>
            <w:tcW w:w="1728" w:type="dxa"/>
          </w:tcPr>
          <w:p w14:paraId="21266CB5" w14:textId="77777777" w:rsidR="00F84C90" w:rsidRDefault="00F84C90"/>
        </w:tc>
        <w:tc>
          <w:tcPr>
            <w:tcW w:w="1728" w:type="dxa"/>
          </w:tcPr>
          <w:p w14:paraId="5A2515BF" w14:textId="77777777" w:rsidR="00F84C90" w:rsidRDefault="002A1A05">
            <w:r>
              <w:t>nightlife</w:t>
            </w:r>
          </w:p>
        </w:tc>
        <w:tc>
          <w:tcPr>
            <w:tcW w:w="1728" w:type="dxa"/>
          </w:tcPr>
          <w:p w14:paraId="5BC030DA" w14:textId="77777777" w:rsidR="00F84C90" w:rsidRDefault="00F84C90"/>
        </w:tc>
        <w:tc>
          <w:tcPr>
            <w:tcW w:w="1728" w:type="dxa"/>
          </w:tcPr>
          <w:p w14:paraId="771F0DAF" w14:textId="77777777" w:rsidR="00F84C90" w:rsidRDefault="00F84C90"/>
        </w:tc>
      </w:tr>
      <w:tr w:rsidR="00F84C90" w14:paraId="5A571E36" w14:textId="77777777">
        <w:tc>
          <w:tcPr>
            <w:tcW w:w="1728" w:type="dxa"/>
          </w:tcPr>
          <w:p w14:paraId="6F3FAC0A" w14:textId="77777777" w:rsidR="00F84C90" w:rsidRDefault="002A1A05">
            <w:r>
              <w:t>工業</w:t>
            </w:r>
          </w:p>
        </w:tc>
        <w:tc>
          <w:tcPr>
            <w:tcW w:w="1728" w:type="dxa"/>
          </w:tcPr>
          <w:p w14:paraId="78B7FF6E" w14:textId="77777777" w:rsidR="00F84C90" w:rsidRDefault="002A1A05">
            <w:r>
              <w:t>industrial</w:t>
            </w:r>
          </w:p>
        </w:tc>
        <w:tc>
          <w:tcPr>
            <w:tcW w:w="1728" w:type="dxa"/>
          </w:tcPr>
          <w:p w14:paraId="45CF0C48" w14:textId="77777777" w:rsidR="00F84C90" w:rsidRDefault="00F84C90"/>
        </w:tc>
        <w:tc>
          <w:tcPr>
            <w:tcW w:w="1728" w:type="dxa"/>
          </w:tcPr>
          <w:p w14:paraId="33170099" w14:textId="77777777" w:rsidR="00F84C90" w:rsidRDefault="00F84C90"/>
        </w:tc>
        <w:tc>
          <w:tcPr>
            <w:tcW w:w="1728" w:type="dxa"/>
          </w:tcPr>
          <w:p w14:paraId="147EAA47" w14:textId="77777777" w:rsidR="00F84C90" w:rsidRDefault="002A1A05">
            <w:r>
              <w:t>industrially</w:t>
            </w:r>
          </w:p>
        </w:tc>
      </w:tr>
      <w:tr w:rsidR="00F84C90" w14:paraId="1B0F1A2E" w14:textId="77777777">
        <w:tc>
          <w:tcPr>
            <w:tcW w:w="1728" w:type="dxa"/>
          </w:tcPr>
          <w:p w14:paraId="5B2EF534" w14:textId="77777777" w:rsidR="00F84C90" w:rsidRDefault="002A1A05">
            <w:r>
              <w:t>最好的</w:t>
            </w:r>
          </w:p>
        </w:tc>
        <w:tc>
          <w:tcPr>
            <w:tcW w:w="1728" w:type="dxa"/>
          </w:tcPr>
          <w:p w14:paraId="3381A1D6" w14:textId="77777777" w:rsidR="00F84C90" w:rsidRDefault="002A1A05">
            <w:r>
              <w:t>superlative</w:t>
            </w:r>
          </w:p>
        </w:tc>
        <w:tc>
          <w:tcPr>
            <w:tcW w:w="1728" w:type="dxa"/>
          </w:tcPr>
          <w:p w14:paraId="0F2A4F55" w14:textId="77777777" w:rsidR="00F84C90" w:rsidRDefault="002A1A05">
            <w:r>
              <w:t>superlatively</w:t>
            </w:r>
          </w:p>
        </w:tc>
        <w:tc>
          <w:tcPr>
            <w:tcW w:w="1728" w:type="dxa"/>
          </w:tcPr>
          <w:p w14:paraId="65323962" w14:textId="77777777" w:rsidR="00F84C90" w:rsidRDefault="00F84C90"/>
        </w:tc>
        <w:tc>
          <w:tcPr>
            <w:tcW w:w="1728" w:type="dxa"/>
          </w:tcPr>
          <w:p w14:paraId="52D045B5" w14:textId="77777777" w:rsidR="00F84C90" w:rsidRDefault="002A1A05">
            <w:r>
              <w:t>superlative</w:t>
            </w:r>
          </w:p>
        </w:tc>
      </w:tr>
      <w:tr w:rsidR="00F84C90" w14:paraId="2ABAB138" w14:textId="77777777">
        <w:tc>
          <w:tcPr>
            <w:tcW w:w="1728" w:type="dxa"/>
          </w:tcPr>
          <w:p w14:paraId="2D6C1FFE" w14:textId="33E30B6E" w:rsidR="00F84C90" w:rsidRDefault="001E14BD">
            <w:r>
              <w:rPr>
                <w:rFonts w:ascii="PMingLiU" w:eastAsia="PMingLiU" w:hAnsi="PMingLiU" w:hint="eastAsia"/>
                <w:lang w:eastAsia="zh-TW"/>
              </w:rPr>
              <w:t>美食</w:t>
            </w:r>
          </w:p>
        </w:tc>
        <w:tc>
          <w:tcPr>
            <w:tcW w:w="1728" w:type="dxa"/>
          </w:tcPr>
          <w:p w14:paraId="28141F7A" w14:textId="77777777" w:rsidR="00F84C90" w:rsidRDefault="00F84C90"/>
        </w:tc>
        <w:tc>
          <w:tcPr>
            <w:tcW w:w="1728" w:type="dxa"/>
          </w:tcPr>
          <w:p w14:paraId="27085ABF" w14:textId="77777777" w:rsidR="00F84C90" w:rsidRDefault="002A1A05">
            <w:r>
              <w:t>cuisine</w:t>
            </w:r>
          </w:p>
        </w:tc>
        <w:tc>
          <w:tcPr>
            <w:tcW w:w="1728" w:type="dxa"/>
          </w:tcPr>
          <w:p w14:paraId="068E198C" w14:textId="77777777" w:rsidR="00F84C90" w:rsidRDefault="00F84C90"/>
        </w:tc>
        <w:tc>
          <w:tcPr>
            <w:tcW w:w="1728" w:type="dxa"/>
          </w:tcPr>
          <w:p w14:paraId="1476C044" w14:textId="77777777" w:rsidR="00F84C90" w:rsidRDefault="00F84C90"/>
        </w:tc>
      </w:tr>
      <w:tr w:rsidR="00F84C90" w14:paraId="19730B9E" w14:textId="77777777">
        <w:tc>
          <w:tcPr>
            <w:tcW w:w="1728" w:type="dxa"/>
          </w:tcPr>
          <w:p w14:paraId="572D73E1" w14:textId="77777777" w:rsidR="00F84C90" w:rsidRDefault="002A1A05">
            <w:r>
              <w:t>活潑的</w:t>
            </w:r>
          </w:p>
        </w:tc>
        <w:tc>
          <w:tcPr>
            <w:tcW w:w="1728" w:type="dxa"/>
          </w:tcPr>
          <w:p w14:paraId="05C363F8" w14:textId="77777777" w:rsidR="00F84C90" w:rsidRDefault="002A1A05">
            <w:r>
              <w:t>lively</w:t>
            </w:r>
          </w:p>
        </w:tc>
        <w:tc>
          <w:tcPr>
            <w:tcW w:w="1728" w:type="dxa"/>
          </w:tcPr>
          <w:p w14:paraId="33DEE3C8" w14:textId="77777777" w:rsidR="00F84C90" w:rsidRDefault="002A1A05">
            <w:r>
              <w:t>liveliness</w:t>
            </w:r>
          </w:p>
        </w:tc>
        <w:tc>
          <w:tcPr>
            <w:tcW w:w="1728" w:type="dxa"/>
          </w:tcPr>
          <w:p w14:paraId="08D53C76" w14:textId="77777777" w:rsidR="00F84C90" w:rsidRDefault="00F84C90"/>
        </w:tc>
        <w:tc>
          <w:tcPr>
            <w:tcW w:w="1728" w:type="dxa"/>
          </w:tcPr>
          <w:p w14:paraId="777D354F" w14:textId="77777777" w:rsidR="00F84C90" w:rsidRDefault="00F84C90"/>
        </w:tc>
      </w:tr>
      <w:tr w:rsidR="00F84C90" w14:paraId="0E7941AE" w14:textId="77777777">
        <w:tc>
          <w:tcPr>
            <w:tcW w:w="1728" w:type="dxa"/>
          </w:tcPr>
          <w:p w14:paraId="6D915FDF" w14:textId="77777777" w:rsidR="00F84C90" w:rsidRDefault="002A1A05">
            <w:r>
              <w:t>功能</w:t>
            </w:r>
          </w:p>
        </w:tc>
        <w:tc>
          <w:tcPr>
            <w:tcW w:w="1728" w:type="dxa"/>
          </w:tcPr>
          <w:p w14:paraId="7D17E60B" w14:textId="77777777" w:rsidR="00F84C90" w:rsidRDefault="002A1A05">
            <w:r>
              <w:t>featured</w:t>
            </w:r>
          </w:p>
        </w:tc>
        <w:tc>
          <w:tcPr>
            <w:tcW w:w="1728" w:type="dxa"/>
          </w:tcPr>
          <w:p w14:paraId="18E133E7" w14:textId="77777777" w:rsidR="00F84C90" w:rsidRDefault="002A1A05">
            <w:r>
              <w:t>feature</w:t>
            </w:r>
          </w:p>
        </w:tc>
        <w:tc>
          <w:tcPr>
            <w:tcW w:w="1728" w:type="dxa"/>
          </w:tcPr>
          <w:p w14:paraId="1290DACB" w14:textId="77777777" w:rsidR="00F84C90" w:rsidRDefault="002A1A05">
            <w:r>
              <w:t>featureless</w:t>
            </w:r>
          </w:p>
        </w:tc>
        <w:tc>
          <w:tcPr>
            <w:tcW w:w="1728" w:type="dxa"/>
          </w:tcPr>
          <w:p w14:paraId="5A266839" w14:textId="77777777" w:rsidR="00F84C90" w:rsidRDefault="00F84C90"/>
        </w:tc>
      </w:tr>
      <w:tr w:rsidR="00F84C90" w14:paraId="5371CD79" w14:textId="77777777">
        <w:tc>
          <w:tcPr>
            <w:tcW w:w="1728" w:type="dxa"/>
          </w:tcPr>
          <w:p w14:paraId="5CD9640F" w14:textId="77777777" w:rsidR="00F84C90" w:rsidRDefault="002A1A05">
            <w:r>
              <w:t>著名的</w:t>
            </w:r>
          </w:p>
        </w:tc>
        <w:tc>
          <w:tcPr>
            <w:tcW w:w="1728" w:type="dxa"/>
          </w:tcPr>
          <w:p w14:paraId="1AE087F7" w14:textId="77777777" w:rsidR="00F84C90" w:rsidRDefault="002A1A05">
            <w:r>
              <w:t>famous</w:t>
            </w:r>
          </w:p>
        </w:tc>
        <w:tc>
          <w:tcPr>
            <w:tcW w:w="1728" w:type="dxa"/>
          </w:tcPr>
          <w:p w14:paraId="32CCD384" w14:textId="77777777" w:rsidR="00F84C90" w:rsidRDefault="00F84C90"/>
        </w:tc>
        <w:tc>
          <w:tcPr>
            <w:tcW w:w="1728" w:type="dxa"/>
          </w:tcPr>
          <w:p w14:paraId="76DB3F0C" w14:textId="77777777" w:rsidR="00F84C90" w:rsidRDefault="00F84C90"/>
        </w:tc>
        <w:tc>
          <w:tcPr>
            <w:tcW w:w="1728" w:type="dxa"/>
          </w:tcPr>
          <w:p w14:paraId="540EB63B" w14:textId="77777777" w:rsidR="00F84C90" w:rsidRDefault="00F84C90"/>
        </w:tc>
      </w:tr>
      <w:tr w:rsidR="00F84C90" w14:paraId="37C52260" w14:textId="77777777">
        <w:tc>
          <w:tcPr>
            <w:tcW w:w="1728" w:type="dxa"/>
          </w:tcPr>
          <w:p w14:paraId="4FE48534" w14:textId="77777777" w:rsidR="00F84C90" w:rsidRDefault="002A1A05">
            <w:r>
              <w:t>友好的</w:t>
            </w:r>
          </w:p>
        </w:tc>
        <w:tc>
          <w:tcPr>
            <w:tcW w:w="1728" w:type="dxa"/>
          </w:tcPr>
          <w:p w14:paraId="0CD70B76" w14:textId="77777777" w:rsidR="00F84C90" w:rsidRDefault="002A1A05">
            <w:r>
              <w:t>friendly</w:t>
            </w:r>
          </w:p>
        </w:tc>
        <w:tc>
          <w:tcPr>
            <w:tcW w:w="1728" w:type="dxa"/>
          </w:tcPr>
          <w:p w14:paraId="30DF731A" w14:textId="77777777" w:rsidR="00F84C90" w:rsidRDefault="002A1A05">
            <w:r>
              <w:t>friendliness</w:t>
            </w:r>
          </w:p>
        </w:tc>
        <w:tc>
          <w:tcPr>
            <w:tcW w:w="1728" w:type="dxa"/>
          </w:tcPr>
          <w:p w14:paraId="074F7FFF" w14:textId="77777777" w:rsidR="00F84C90" w:rsidRDefault="00F84C90"/>
        </w:tc>
        <w:tc>
          <w:tcPr>
            <w:tcW w:w="1728" w:type="dxa"/>
          </w:tcPr>
          <w:p w14:paraId="0FEDFB0F" w14:textId="77777777" w:rsidR="00F84C90" w:rsidRDefault="00F84C90"/>
        </w:tc>
      </w:tr>
      <w:tr w:rsidR="00F84C90" w14:paraId="28416952" w14:textId="77777777">
        <w:tc>
          <w:tcPr>
            <w:tcW w:w="1728" w:type="dxa"/>
          </w:tcPr>
          <w:p w14:paraId="20C491FF" w14:textId="77777777" w:rsidR="00F84C90" w:rsidRDefault="002A1A05">
            <w:r>
              <w:t>視線</w:t>
            </w:r>
          </w:p>
        </w:tc>
        <w:tc>
          <w:tcPr>
            <w:tcW w:w="1728" w:type="dxa"/>
          </w:tcPr>
          <w:p w14:paraId="3021A44D" w14:textId="77777777" w:rsidR="00F84C90" w:rsidRDefault="00F84C90"/>
        </w:tc>
        <w:tc>
          <w:tcPr>
            <w:tcW w:w="1728" w:type="dxa"/>
          </w:tcPr>
          <w:p w14:paraId="15A8EE73" w14:textId="77777777" w:rsidR="00F84C90" w:rsidRDefault="002A1A05">
            <w:r>
              <w:t>sight</w:t>
            </w:r>
          </w:p>
        </w:tc>
        <w:tc>
          <w:tcPr>
            <w:tcW w:w="1728" w:type="dxa"/>
          </w:tcPr>
          <w:p w14:paraId="0CD06867" w14:textId="77777777" w:rsidR="00F84C90" w:rsidRDefault="002A1A05">
            <w:r>
              <w:t>sight</w:t>
            </w:r>
          </w:p>
        </w:tc>
        <w:tc>
          <w:tcPr>
            <w:tcW w:w="1728" w:type="dxa"/>
          </w:tcPr>
          <w:p w14:paraId="3241FADB" w14:textId="77777777" w:rsidR="00F84C90" w:rsidRDefault="00F84C90"/>
        </w:tc>
      </w:tr>
      <w:tr w:rsidR="00F84C90" w14:paraId="67AC4E03" w14:textId="77777777">
        <w:tc>
          <w:tcPr>
            <w:tcW w:w="1728" w:type="dxa"/>
          </w:tcPr>
          <w:p w14:paraId="70722662" w14:textId="77777777" w:rsidR="00F84C90" w:rsidRDefault="002A1A05">
            <w:r>
              <w:t>推薦</w:t>
            </w:r>
          </w:p>
        </w:tc>
        <w:tc>
          <w:tcPr>
            <w:tcW w:w="1728" w:type="dxa"/>
          </w:tcPr>
          <w:p w14:paraId="66377543" w14:textId="77777777" w:rsidR="00F84C90" w:rsidRDefault="00F84C90"/>
        </w:tc>
        <w:tc>
          <w:tcPr>
            <w:tcW w:w="1728" w:type="dxa"/>
          </w:tcPr>
          <w:p w14:paraId="789A6853" w14:textId="77777777" w:rsidR="00F84C90" w:rsidRDefault="00F84C90"/>
        </w:tc>
        <w:tc>
          <w:tcPr>
            <w:tcW w:w="1728" w:type="dxa"/>
          </w:tcPr>
          <w:p w14:paraId="56A121F3" w14:textId="77777777" w:rsidR="00F84C90" w:rsidRDefault="002A1A05">
            <w:r>
              <w:t>recommend</w:t>
            </w:r>
          </w:p>
        </w:tc>
        <w:tc>
          <w:tcPr>
            <w:tcW w:w="1728" w:type="dxa"/>
          </w:tcPr>
          <w:p w14:paraId="7EA05365" w14:textId="77777777" w:rsidR="00F84C90" w:rsidRDefault="00F84C90"/>
        </w:tc>
      </w:tr>
      <w:tr w:rsidR="00F84C90" w14:paraId="29EB1DEB" w14:textId="77777777">
        <w:tc>
          <w:tcPr>
            <w:tcW w:w="1728" w:type="dxa"/>
          </w:tcPr>
          <w:p w14:paraId="5839C0E6" w14:textId="77777777" w:rsidR="00F84C90" w:rsidRDefault="002A1A05">
            <w:r>
              <w:t>壯觀的</w:t>
            </w:r>
          </w:p>
        </w:tc>
        <w:tc>
          <w:tcPr>
            <w:tcW w:w="1728" w:type="dxa"/>
          </w:tcPr>
          <w:p w14:paraId="3AAA2267" w14:textId="77777777" w:rsidR="00F84C90" w:rsidRDefault="002A1A05">
            <w:r>
              <w:t>spectacular</w:t>
            </w:r>
          </w:p>
        </w:tc>
        <w:tc>
          <w:tcPr>
            <w:tcW w:w="1728" w:type="dxa"/>
          </w:tcPr>
          <w:p w14:paraId="2BF6A402" w14:textId="77777777" w:rsidR="00F84C90" w:rsidRDefault="00F84C90"/>
        </w:tc>
        <w:tc>
          <w:tcPr>
            <w:tcW w:w="1728" w:type="dxa"/>
          </w:tcPr>
          <w:p w14:paraId="2FFEAB5B" w14:textId="77777777" w:rsidR="00F84C90" w:rsidRDefault="00F84C90"/>
        </w:tc>
        <w:tc>
          <w:tcPr>
            <w:tcW w:w="1728" w:type="dxa"/>
          </w:tcPr>
          <w:p w14:paraId="5800989A" w14:textId="77777777" w:rsidR="00F84C90" w:rsidRDefault="002A1A05">
            <w:r>
              <w:t>spectacularly</w:t>
            </w:r>
          </w:p>
        </w:tc>
      </w:tr>
      <w:tr w:rsidR="00F84C90" w14:paraId="246738A9" w14:textId="77777777">
        <w:tc>
          <w:tcPr>
            <w:tcW w:w="1728" w:type="dxa"/>
          </w:tcPr>
          <w:p w14:paraId="3BE78F45" w14:textId="77777777" w:rsidR="00F84C90" w:rsidRDefault="002A1A05">
            <w:r>
              <w:t>節日</w:t>
            </w:r>
          </w:p>
        </w:tc>
        <w:tc>
          <w:tcPr>
            <w:tcW w:w="1728" w:type="dxa"/>
          </w:tcPr>
          <w:p w14:paraId="3D702E2C" w14:textId="77777777" w:rsidR="00F84C90" w:rsidRDefault="00F84C90"/>
        </w:tc>
        <w:tc>
          <w:tcPr>
            <w:tcW w:w="1728" w:type="dxa"/>
          </w:tcPr>
          <w:p w14:paraId="13A81B3D" w14:textId="77777777" w:rsidR="00F84C90" w:rsidRDefault="002A1A05">
            <w:r>
              <w:t>festival</w:t>
            </w:r>
          </w:p>
        </w:tc>
        <w:tc>
          <w:tcPr>
            <w:tcW w:w="1728" w:type="dxa"/>
          </w:tcPr>
          <w:p w14:paraId="3329B10D" w14:textId="77777777" w:rsidR="00F84C90" w:rsidRDefault="00F84C90"/>
        </w:tc>
        <w:tc>
          <w:tcPr>
            <w:tcW w:w="1728" w:type="dxa"/>
          </w:tcPr>
          <w:p w14:paraId="617A1AE9" w14:textId="77777777" w:rsidR="00F84C90" w:rsidRDefault="00F84C90"/>
        </w:tc>
      </w:tr>
      <w:tr w:rsidR="00F84C90" w14:paraId="25F1DED6" w14:textId="77777777">
        <w:tc>
          <w:tcPr>
            <w:tcW w:w="1728" w:type="dxa"/>
          </w:tcPr>
          <w:p w14:paraId="26F560F8" w14:textId="77777777" w:rsidR="00F84C90" w:rsidRDefault="002A1A05">
            <w:r>
              <w:t>考古</w:t>
            </w:r>
          </w:p>
        </w:tc>
        <w:tc>
          <w:tcPr>
            <w:tcW w:w="1728" w:type="dxa"/>
          </w:tcPr>
          <w:p w14:paraId="2E95DF10" w14:textId="77777777" w:rsidR="00F84C90" w:rsidRDefault="002A1A05">
            <w:r>
              <w:t>archaeological</w:t>
            </w:r>
          </w:p>
        </w:tc>
        <w:tc>
          <w:tcPr>
            <w:tcW w:w="1728" w:type="dxa"/>
          </w:tcPr>
          <w:p w14:paraId="469B41E7" w14:textId="77777777" w:rsidR="00F84C90" w:rsidRDefault="002A1A05">
            <w:r>
              <w:t>archaeology</w:t>
            </w:r>
          </w:p>
        </w:tc>
        <w:tc>
          <w:tcPr>
            <w:tcW w:w="1728" w:type="dxa"/>
          </w:tcPr>
          <w:p w14:paraId="4D3C13A2" w14:textId="77777777" w:rsidR="00F84C90" w:rsidRDefault="00F84C90"/>
        </w:tc>
        <w:tc>
          <w:tcPr>
            <w:tcW w:w="1728" w:type="dxa"/>
          </w:tcPr>
          <w:p w14:paraId="14CA0A17" w14:textId="77777777" w:rsidR="00F84C90" w:rsidRDefault="002A1A05">
            <w:r>
              <w:t>archaeologically</w:t>
            </w:r>
          </w:p>
        </w:tc>
      </w:tr>
      <w:tr w:rsidR="00F84C90" w14:paraId="7A580B76" w14:textId="77777777">
        <w:tc>
          <w:tcPr>
            <w:tcW w:w="1728" w:type="dxa"/>
          </w:tcPr>
          <w:p w14:paraId="4AFE8059" w14:textId="77777777" w:rsidR="00F84C90" w:rsidRDefault="002A1A05">
            <w:r>
              <w:t>旅遊者常去的</w:t>
            </w:r>
          </w:p>
        </w:tc>
        <w:tc>
          <w:tcPr>
            <w:tcW w:w="1728" w:type="dxa"/>
          </w:tcPr>
          <w:p w14:paraId="208EB08C" w14:textId="77777777" w:rsidR="00F84C90" w:rsidRDefault="002A1A05">
            <w:r>
              <w:t>touristy</w:t>
            </w:r>
          </w:p>
        </w:tc>
        <w:tc>
          <w:tcPr>
            <w:tcW w:w="1728" w:type="dxa"/>
          </w:tcPr>
          <w:p w14:paraId="1D17B903" w14:textId="77777777" w:rsidR="00F84C90" w:rsidRDefault="00F84C90"/>
        </w:tc>
        <w:tc>
          <w:tcPr>
            <w:tcW w:w="1728" w:type="dxa"/>
          </w:tcPr>
          <w:p w14:paraId="32216CE0" w14:textId="77777777" w:rsidR="00F84C90" w:rsidRDefault="00F84C90"/>
        </w:tc>
        <w:tc>
          <w:tcPr>
            <w:tcW w:w="1728" w:type="dxa"/>
          </w:tcPr>
          <w:p w14:paraId="475A9D79" w14:textId="77777777" w:rsidR="00F84C90" w:rsidRDefault="00F84C90"/>
        </w:tc>
      </w:tr>
      <w:tr w:rsidR="00F84C90" w14:paraId="0124E54A" w14:textId="77777777">
        <w:tc>
          <w:tcPr>
            <w:tcW w:w="1728" w:type="dxa"/>
          </w:tcPr>
          <w:p w14:paraId="1EBCAC46" w14:textId="77777777" w:rsidR="00F84C90" w:rsidRDefault="002A1A05">
            <w:r>
              <w:t>旅行</w:t>
            </w:r>
          </w:p>
        </w:tc>
        <w:tc>
          <w:tcPr>
            <w:tcW w:w="1728" w:type="dxa"/>
          </w:tcPr>
          <w:p w14:paraId="4729BD64" w14:textId="77777777" w:rsidR="00F84C90" w:rsidRDefault="00F84C90"/>
        </w:tc>
        <w:tc>
          <w:tcPr>
            <w:tcW w:w="1728" w:type="dxa"/>
          </w:tcPr>
          <w:p w14:paraId="27537581" w14:textId="77777777" w:rsidR="00F84C90" w:rsidRDefault="002A1A05">
            <w:r>
              <w:t>travel</w:t>
            </w:r>
          </w:p>
        </w:tc>
        <w:tc>
          <w:tcPr>
            <w:tcW w:w="1728" w:type="dxa"/>
          </w:tcPr>
          <w:p w14:paraId="47CF96FA" w14:textId="77777777" w:rsidR="00F84C90" w:rsidRDefault="002A1A05">
            <w:r>
              <w:t>travel</w:t>
            </w:r>
          </w:p>
        </w:tc>
        <w:tc>
          <w:tcPr>
            <w:tcW w:w="1728" w:type="dxa"/>
          </w:tcPr>
          <w:p w14:paraId="01DFC8BE" w14:textId="77777777" w:rsidR="00F84C90" w:rsidRDefault="00F84C90"/>
        </w:tc>
      </w:tr>
      <w:tr w:rsidR="00F84C90" w14:paraId="508CA032" w14:textId="77777777">
        <w:tc>
          <w:tcPr>
            <w:tcW w:w="1728" w:type="dxa"/>
          </w:tcPr>
          <w:p w14:paraId="7F7CE734" w14:textId="77777777" w:rsidR="00F84C90" w:rsidRDefault="002A1A05">
            <w:r>
              <w:t>歷史</w:t>
            </w:r>
          </w:p>
        </w:tc>
        <w:tc>
          <w:tcPr>
            <w:tcW w:w="1728" w:type="dxa"/>
          </w:tcPr>
          <w:p w14:paraId="75BEA3E0" w14:textId="77777777" w:rsidR="00F84C90" w:rsidRDefault="00F84C90"/>
        </w:tc>
        <w:tc>
          <w:tcPr>
            <w:tcW w:w="1728" w:type="dxa"/>
          </w:tcPr>
          <w:p w14:paraId="2DA1CE6C" w14:textId="77777777" w:rsidR="00F84C90" w:rsidRDefault="002A1A05">
            <w:r>
              <w:t>history</w:t>
            </w:r>
          </w:p>
        </w:tc>
        <w:tc>
          <w:tcPr>
            <w:tcW w:w="1728" w:type="dxa"/>
          </w:tcPr>
          <w:p w14:paraId="3378DD6D" w14:textId="77777777" w:rsidR="00F84C90" w:rsidRDefault="00F84C90"/>
        </w:tc>
        <w:tc>
          <w:tcPr>
            <w:tcW w:w="1728" w:type="dxa"/>
          </w:tcPr>
          <w:p w14:paraId="3ED3706B" w14:textId="77777777" w:rsidR="00F84C90" w:rsidRDefault="00F84C90"/>
        </w:tc>
      </w:tr>
      <w:tr w:rsidR="00F84C90" w14:paraId="0BE6634A" w14:textId="77777777">
        <w:tc>
          <w:tcPr>
            <w:tcW w:w="1728" w:type="dxa"/>
          </w:tcPr>
          <w:p w14:paraId="3DEA8A83" w14:textId="77777777" w:rsidR="00F84C90" w:rsidRDefault="002A1A05">
            <w:r>
              <w:t>和平</w:t>
            </w:r>
          </w:p>
        </w:tc>
        <w:tc>
          <w:tcPr>
            <w:tcW w:w="1728" w:type="dxa"/>
          </w:tcPr>
          <w:p w14:paraId="69D09017" w14:textId="77777777" w:rsidR="00F84C90" w:rsidRDefault="002A1A05">
            <w:r>
              <w:t>peaceful</w:t>
            </w:r>
          </w:p>
        </w:tc>
        <w:tc>
          <w:tcPr>
            <w:tcW w:w="1728" w:type="dxa"/>
          </w:tcPr>
          <w:p w14:paraId="0134ADA8" w14:textId="77777777" w:rsidR="00F84C90" w:rsidRDefault="002A1A05">
            <w:r>
              <w:t>peacefulness</w:t>
            </w:r>
          </w:p>
        </w:tc>
        <w:tc>
          <w:tcPr>
            <w:tcW w:w="1728" w:type="dxa"/>
          </w:tcPr>
          <w:p w14:paraId="5CF6BDB4" w14:textId="77777777" w:rsidR="00F84C90" w:rsidRDefault="00F84C90"/>
        </w:tc>
        <w:tc>
          <w:tcPr>
            <w:tcW w:w="1728" w:type="dxa"/>
          </w:tcPr>
          <w:p w14:paraId="00D87AA9" w14:textId="77777777" w:rsidR="00F84C90" w:rsidRDefault="002A1A05">
            <w:r>
              <w:t>peacefully</w:t>
            </w:r>
          </w:p>
        </w:tc>
      </w:tr>
      <w:tr w:rsidR="00F84C90" w14:paraId="623A9394" w14:textId="77777777">
        <w:tc>
          <w:tcPr>
            <w:tcW w:w="1728" w:type="dxa"/>
          </w:tcPr>
          <w:p w14:paraId="207BC2B6" w14:textId="77777777" w:rsidR="00F84C90" w:rsidRDefault="002A1A05">
            <w:r>
              <w:t>知識</w:t>
            </w:r>
          </w:p>
        </w:tc>
        <w:tc>
          <w:tcPr>
            <w:tcW w:w="1728" w:type="dxa"/>
          </w:tcPr>
          <w:p w14:paraId="46E98144" w14:textId="77777777" w:rsidR="00F84C90" w:rsidRDefault="00F84C90"/>
        </w:tc>
        <w:tc>
          <w:tcPr>
            <w:tcW w:w="1728" w:type="dxa"/>
          </w:tcPr>
          <w:p w14:paraId="0710F84B" w14:textId="77777777" w:rsidR="00F84C90" w:rsidRDefault="002A1A05">
            <w:r>
              <w:t>knowledge</w:t>
            </w:r>
          </w:p>
        </w:tc>
        <w:tc>
          <w:tcPr>
            <w:tcW w:w="1728" w:type="dxa"/>
          </w:tcPr>
          <w:p w14:paraId="3112044D" w14:textId="77777777" w:rsidR="00F84C90" w:rsidRDefault="00F84C90"/>
        </w:tc>
        <w:tc>
          <w:tcPr>
            <w:tcW w:w="1728" w:type="dxa"/>
          </w:tcPr>
          <w:p w14:paraId="1B3BDA83" w14:textId="77777777" w:rsidR="00F84C90" w:rsidRDefault="00F84C90"/>
        </w:tc>
      </w:tr>
      <w:tr w:rsidR="00F84C90" w14:paraId="53A662B3" w14:textId="77777777">
        <w:tc>
          <w:tcPr>
            <w:tcW w:w="1728" w:type="dxa"/>
          </w:tcPr>
          <w:p w14:paraId="7C3C733F" w14:textId="77777777" w:rsidR="00F84C90" w:rsidRDefault="002A1A05">
            <w:r>
              <w:t>文化</w:t>
            </w:r>
          </w:p>
        </w:tc>
        <w:tc>
          <w:tcPr>
            <w:tcW w:w="1728" w:type="dxa"/>
          </w:tcPr>
          <w:p w14:paraId="361E39F7" w14:textId="77777777" w:rsidR="00F84C90" w:rsidRDefault="00F84C90"/>
        </w:tc>
        <w:tc>
          <w:tcPr>
            <w:tcW w:w="1728" w:type="dxa"/>
          </w:tcPr>
          <w:p w14:paraId="40A278CB" w14:textId="77777777" w:rsidR="00F84C90" w:rsidRDefault="002A1A05">
            <w:r>
              <w:t>culture</w:t>
            </w:r>
          </w:p>
        </w:tc>
        <w:tc>
          <w:tcPr>
            <w:tcW w:w="1728" w:type="dxa"/>
          </w:tcPr>
          <w:p w14:paraId="3400E933" w14:textId="77777777" w:rsidR="00F84C90" w:rsidRDefault="002A1A05">
            <w:r>
              <w:t>culture</w:t>
            </w:r>
          </w:p>
        </w:tc>
        <w:tc>
          <w:tcPr>
            <w:tcW w:w="1728" w:type="dxa"/>
          </w:tcPr>
          <w:p w14:paraId="21FF211F" w14:textId="77777777" w:rsidR="00F84C90" w:rsidRDefault="00F84C90"/>
        </w:tc>
      </w:tr>
      <w:tr w:rsidR="00F84C90" w14:paraId="3F383C51" w14:textId="77777777">
        <w:tc>
          <w:tcPr>
            <w:tcW w:w="1728" w:type="dxa"/>
          </w:tcPr>
          <w:p w14:paraId="31254EF6" w14:textId="77777777" w:rsidR="00F84C90" w:rsidRDefault="002A1A05">
            <w:r>
              <w:t>老</w:t>
            </w:r>
          </w:p>
        </w:tc>
        <w:tc>
          <w:tcPr>
            <w:tcW w:w="1728" w:type="dxa"/>
          </w:tcPr>
          <w:p w14:paraId="7F52F659" w14:textId="77777777" w:rsidR="00F84C90" w:rsidRDefault="002A1A05">
            <w:r>
              <w:t>old</w:t>
            </w:r>
          </w:p>
        </w:tc>
        <w:tc>
          <w:tcPr>
            <w:tcW w:w="1728" w:type="dxa"/>
          </w:tcPr>
          <w:p w14:paraId="2CC1C35F" w14:textId="77777777" w:rsidR="00F84C90" w:rsidRDefault="002A1A05">
            <w:r>
              <w:t>old</w:t>
            </w:r>
          </w:p>
        </w:tc>
        <w:tc>
          <w:tcPr>
            <w:tcW w:w="1728" w:type="dxa"/>
          </w:tcPr>
          <w:p w14:paraId="2070E3E9" w14:textId="77777777" w:rsidR="00F84C90" w:rsidRDefault="00F84C90"/>
        </w:tc>
        <w:tc>
          <w:tcPr>
            <w:tcW w:w="1728" w:type="dxa"/>
          </w:tcPr>
          <w:p w14:paraId="25E437AA" w14:textId="77777777" w:rsidR="00F84C90" w:rsidRDefault="00F84C90"/>
        </w:tc>
      </w:tr>
      <w:tr w:rsidR="00F84C90" w14:paraId="0D312FB5" w14:textId="77777777">
        <w:tc>
          <w:tcPr>
            <w:tcW w:w="1728" w:type="dxa"/>
          </w:tcPr>
          <w:p w14:paraId="6B6EB4CF" w14:textId="77777777" w:rsidR="00F84C90" w:rsidRDefault="002A1A05">
            <w:r>
              <w:t>海岸線</w:t>
            </w:r>
          </w:p>
        </w:tc>
        <w:tc>
          <w:tcPr>
            <w:tcW w:w="1728" w:type="dxa"/>
          </w:tcPr>
          <w:p w14:paraId="111B4AAF" w14:textId="77777777" w:rsidR="00F84C90" w:rsidRDefault="00F84C90"/>
        </w:tc>
        <w:tc>
          <w:tcPr>
            <w:tcW w:w="1728" w:type="dxa"/>
          </w:tcPr>
          <w:p w14:paraId="5F0CDB30" w14:textId="77777777" w:rsidR="00F84C90" w:rsidRDefault="002A1A05">
            <w:r>
              <w:t>coastline</w:t>
            </w:r>
          </w:p>
        </w:tc>
        <w:tc>
          <w:tcPr>
            <w:tcW w:w="1728" w:type="dxa"/>
          </w:tcPr>
          <w:p w14:paraId="0B41A272" w14:textId="77777777" w:rsidR="00F84C90" w:rsidRDefault="00F84C90"/>
        </w:tc>
        <w:tc>
          <w:tcPr>
            <w:tcW w:w="1728" w:type="dxa"/>
          </w:tcPr>
          <w:p w14:paraId="7001B95E" w14:textId="77777777" w:rsidR="00F84C90" w:rsidRDefault="00F84C90"/>
        </w:tc>
      </w:tr>
      <w:tr w:rsidR="00F84C90" w14:paraId="088210DB" w14:textId="77777777">
        <w:tc>
          <w:tcPr>
            <w:tcW w:w="1728" w:type="dxa"/>
          </w:tcPr>
          <w:p w14:paraId="32FFDD3D" w14:textId="77777777" w:rsidR="00F84C90" w:rsidRDefault="002A1A05">
            <w:r>
              <w:t>體系結構</w:t>
            </w:r>
          </w:p>
        </w:tc>
        <w:tc>
          <w:tcPr>
            <w:tcW w:w="1728" w:type="dxa"/>
          </w:tcPr>
          <w:p w14:paraId="1CD746A1" w14:textId="77777777" w:rsidR="00F84C90" w:rsidRDefault="002A1A05">
            <w:r>
              <w:t>architectural</w:t>
            </w:r>
          </w:p>
        </w:tc>
        <w:tc>
          <w:tcPr>
            <w:tcW w:w="1728" w:type="dxa"/>
          </w:tcPr>
          <w:p w14:paraId="09BD3D52" w14:textId="77777777" w:rsidR="00F84C90" w:rsidRDefault="002A1A05">
            <w:r>
              <w:t>architecture</w:t>
            </w:r>
          </w:p>
        </w:tc>
        <w:tc>
          <w:tcPr>
            <w:tcW w:w="1728" w:type="dxa"/>
          </w:tcPr>
          <w:p w14:paraId="3BE63A6C" w14:textId="77777777" w:rsidR="00F84C90" w:rsidRDefault="00F84C90"/>
        </w:tc>
        <w:tc>
          <w:tcPr>
            <w:tcW w:w="1728" w:type="dxa"/>
          </w:tcPr>
          <w:p w14:paraId="0A5C0D97" w14:textId="77777777" w:rsidR="00F84C90" w:rsidRDefault="002A1A05">
            <w:r>
              <w:t>architecturally</w:t>
            </w:r>
          </w:p>
        </w:tc>
      </w:tr>
      <w:tr w:rsidR="00F84C90" w14:paraId="5568F614" w14:textId="77777777">
        <w:tc>
          <w:tcPr>
            <w:tcW w:w="1728" w:type="dxa"/>
          </w:tcPr>
          <w:p w14:paraId="00CD617A" w14:textId="77777777" w:rsidR="00F84C90" w:rsidRDefault="002A1A05">
            <w:r>
              <w:lastRenderedPageBreak/>
              <w:t>附庸風雅的</w:t>
            </w:r>
          </w:p>
        </w:tc>
        <w:tc>
          <w:tcPr>
            <w:tcW w:w="1728" w:type="dxa"/>
          </w:tcPr>
          <w:p w14:paraId="62213679" w14:textId="77777777" w:rsidR="00F84C90" w:rsidRDefault="002A1A05">
            <w:r>
              <w:t>arty</w:t>
            </w:r>
          </w:p>
        </w:tc>
        <w:tc>
          <w:tcPr>
            <w:tcW w:w="1728" w:type="dxa"/>
          </w:tcPr>
          <w:p w14:paraId="2F339FCB" w14:textId="77777777" w:rsidR="00F84C90" w:rsidRDefault="00F84C90"/>
        </w:tc>
        <w:tc>
          <w:tcPr>
            <w:tcW w:w="1728" w:type="dxa"/>
          </w:tcPr>
          <w:p w14:paraId="6A85F9E6" w14:textId="77777777" w:rsidR="00F84C90" w:rsidRDefault="00F84C90"/>
        </w:tc>
        <w:tc>
          <w:tcPr>
            <w:tcW w:w="1728" w:type="dxa"/>
          </w:tcPr>
          <w:p w14:paraId="30D0CD83" w14:textId="77777777" w:rsidR="00F84C90" w:rsidRDefault="00F84C90"/>
        </w:tc>
      </w:tr>
      <w:tr w:rsidR="00F84C90" w14:paraId="029ACA64" w14:textId="77777777">
        <w:tc>
          <w:tcPr>
            <w:tcW w:w="1728" w:type="dxa"/>
          </w:tcPr>
          <w:p w14:paraId="36B52ECA" w14:textId="77777777" w:rsidR="00F84C90" w:rsidRDefault="002A1A05">
            <w:r>
              <w:t>公民</w:t>
            </w:r>
          </w:p>
        </w:tc>
        <w:tc>
          <w:tcPr>
            <w:tcW w:w="1728" w:type="dxa"/>
          </w:tcPr>
          <w:p w14:paraId="5FD0C6D6" w14:textId="77777777" w:rsidR="00F84C90" w:rsidRDefault="00F84C90"/>
        </w:tc>
        <w:tc>
          <w:tcPr>
            <w:tcW w:w="1728" w:type="dxa"/>
          </w:tcPr>
          <w:p w14:paraId="6768D635" w14:textId="77777777" w:rsidR="00F84C90" w:rsidRDefault="002A1A05">
            <w:r>
              <w:t>citizen</w:t>
            </w:r>
          </w:p>
        </w:tc>
        <w:tc>
          <w:tcPr>
            <w:tcW w:w="1728" w:type="dxa"/>
          </w:tcPr>
          <w:p w14:paraId="3BEEA09F" w14:textId="77777777" w:rsidR="00F84C90" w:rsidRDefault="00F84C90"/>
        </w:tc>
        <w:tc>
          <w:tcPr>
            <w:tcW w:w="1728" w:type="dxa"/>
          </w:tcPr>
          <w:p w14:paraId="4C94C6C8" w14:textId="77777777" w:rsidR="00F84C90" w:rsidRDefault="00F84C90"/>
        </w:tc>
      </w:tr>
      <w:tr w:rsidR="00F84C90" w14:paraId="07E88A80" w14:textId="77777777">
        <w:tc>
          <w:tcPr>
            <w:tcW w:w="1728" w:type="dxa"/>
          </w:tcPr>
          <w:p w14:paraId="075308BE" w14:textId="77777777" w:rsidR="00F84C90" w:rsidRDefault="002A1A05">
            <w:r>
              <w:t>宗教</w:t>
            </w:r>
          </w:p>
        </w:tc>
        <w:tc>
          <w:tcPr>
            <w:tcW w:w="1728" w:type="dxa"/>
          </w:tcPr>
          <w:p w14:paraId="17830D29" w14:textId="77777777" w:rsidR="00F84C90" w:rsidRDefault="002A1A05">
            <w:r>
              <w:t>religious</w:t>
            </w:r>
          </w:p>
        </w:tc>
        <w:tc>
          <w:tcPr>
            <w:tcW w:w="1728" w:type="dxa"/>
          </w:tcPr>
          <w:p w14:paraId="199CA7D8" w14:textId="77777777" w:rsidR="00F84C90" w:rsidRDefault="00F84C90"/>
        </w:tc>
        <w:tc>
          <w:tcPr>
            <w:tcW w:w="1728" w:type="dxa"/>
          </w:tcPr>
          <w:p w14:paraId="29DFB86A" w14:textId="77777777" w:rsidR="00F84C90" w:rsidRDefault="00F84C90"/>
        </w:tc>
        <w:tc>
          <w:tcPr>
            <w:tcW w:w="1728" w:type="dxa"/>
          </w:tcPr>
          <w:p w14:paraId="06B2796A" w14:textId="77777777" w:rsidR="00F84C90" w:rsidRDefault="00F84C90"/>
        </w:tc>
      </w:tr>
      <w:tr w:rsidR="00F84C90" w14:paraId="0C4CF23C" w14:textId="77777777">
        <w:tc>
          <w:tcPr>
            <w:tcW w:w="1728" w:type="dxa"/>
          </w:tcPr>
          <w:p w14:paraId="7F16080E" w14:textId="77777777" w:rsidR="00F84C90" w:rsidRDefault="002A1A05">
            <w:r>
              <w:t>旅遊</w:t>
            </w:r>
          </w:p>
        </w:tc>
        <w:tc>
          <w:tcPr>
            <w:tcW w:w="1728" w:type="dxa"/>
          </w:tcPr>
          <w:p w14:paraId="0B400873" w14:textId="77777777" w:rsidR="00F84C90" w:rsidRDefault="00F84C90"/>
        </w:tc>
        <w:tc>
          <w:tcPr>
            <w:tcW w:w="1728" w:type="dxa"/>
          </w:tcPr>
          <w:p w14:paraId="3290C951" w14:textId="77777777" w:rsidR="00F84C90" w:rsidRDefault="002A1A05">
            <w:r>
              <w:t>tourist</w:t>
            </w:r>
          </w:p>
        </w:tc>
        <w:tc>
          <w:tcPr>
            <w:tcW w:w="1728" w:type="dxa"/>
          </w:tcPr>
          <w:p w14:paraId="77880256" w14:textId="77777777" w:rsidR="00F84C90" w:rsidRDefault="00F84C90"/>
        </w:tc>
        <w:tc>
          <w:tcPr>
            <w:tcW w:w="1728" w:type="dxa"/>
          </w:tcPr>
          <w:p w14:paraId="37CE9C3F" w14:textId="77777777" w:rsidR="00F84C90" w:rsidRDefault="00F84C90"/>
        </w:tc>
      </w:tr>
      <w:tr w:rsidR="00F84C90" w14:paraId="78DF9E58" w14:textId="77777777">
        <w:tc>
          <w:tcPr>
            <w:tcW w:w="1728" w:type="dxa"/>
          </w:tcPr>
          <w:p w14:paraId="7EF59700" w14:textId="77777777" w:rsidR="00F84C90" w:rsidRDefault="002A1A05">
            <w:r>
              <w:t>國籍</w:t>
            </w:r>
          </w:p>
        </w:tc>
        <w:tc>
          <w:tcPr>
            <w:tcW w:w="1728" w:type="dxa"/>
          </w:tcPr>
          <w:p w14:paraId="2EAEC579" w14:textId="77777777" w:rsidR="00F84C90" w:rsidRDefault="00F84C90"/>
        </w:tc>
        <w:tc>
          <w:tcPr>
            <w:tcW w:w="1728" w:type="dxa"/>
          </w:tcPr>
          <w:p w14:paraId="01DA9125" w14:textId="77777777" w:rsidR="00F84C90" w:rsidRDefault="002A1A05">
            <w:r>
              <w:t>nationality</w:t>
            </w:r>
          </w:p>
        </w:tc>
        <w:tc>
          <w:tcPr>
            <w:tcW w:w="1728" w:type="dxa"/>
          </w:tcPr>
          <w:p w14:paraId="38FEF848" w14:textId="77777777" w:rsidR="00F84C90" w:rsidRDefault="00F84C90"/>
        </w:tc>
        <w:tc>
          <w:tcPr>
            <w:tcW w:w="1728" w:type="dxa"/>
          </w:tcPr>
          <w:p w14:paraId="2887B2B5" w14:textId="77777777" w:rsidR="00F84C90" w:rsidRDefault="00F84C90"/>
        </w:tc>
      </w:tr>
      <w:tr w:rsidR="00F84C90" w14:paraId="24E3D73A" w14:textId="77777777">
        <w:tc>
          <w:tcPr>
            <w:tcW w:w="1728" w:type="dxa"/>
          </w:tcPr>
          <w:p w14:paraId="35CA98F2" w14:textId="77777777" w:rsidR="00F84C90" w:rsidRDefault="002A1A05">
            <w:r>
              <w:t>放棄</w:t>
            </w:r>
          </w:p>
        </w:tc>
        <w:tc>
          <w:tcPr>
            <w:tcW w:w="1728" w:type="dxa"/>
          </w:tcPr>
          <w:p w14:paraId="385A42DF" w14:textId="77777777" w:rsidR="00F84C90" w:rsidRDefault="00F84C90"/>
        </w:tc>
        <w:tc>
          <w:tcPr>
            <w:tcW w:w="1728" w:type="dxa"/>
          </w:tcPr>
          <w:p w14:paraId="79C43F5F" w14:textId="77777777" w:rsidR="00F84C90" w:rsidRDefault="002A1A05">
            <w:r>
              <w:t>abandonment</w:t>
            </w:r>
          </w:p>
        </w:tc>
        <w:tc>
          <w:tcPr>
            <w:tcW w:w="1728" w:type="dxa"/>
          </w:tcPr>
          <w:p w14:paraId="78C021F5" w14:textId="77777777" w:rsidR="00F84C90" w:rsidRDefault="002A1A05">
            <w:r>
              <w:t>abandon</w:t>
            </w:r>
          </w:p>
        </w:tc>
        <w:tc>
          <w:tcPr>
            <w:tcW w:w="1728" w:type="dxa"/>
          </w:tcPr>
          <w:p w14:paraId="7DE3BD58" w14:textId="77777777" w:rsidR="00F84C90" w:rsidRDefault="00F84C90"/>
        </w:tc>
      </w:tr>
      <w:tr w:rsidR="00F84C90" w14:paraId="12ADBC70" w14:textId="77777777">
        <w:tc>
          <w:tcPr>
            <w:tcW w:w="1728" w:type="dxa"/>
          </w:tcPr>
          <w:p w14:paraId="53C48218" w14:textId="77777777" w:rsidR="00F84C90" w:rsidRDefault="002A1A05">
            <w:r>
              <w:t>少數民族</w:t>
            </w:r>
          </w:p>
        </w:tc>
        <w:tc>
          <w:tcPr>
            <w:tcW w:w="1728" w:type="dxa"/>
          </w:tcPr>
          <w:p w14:paraId="34BFAB23" w14:textId="77777777" w:rsidR="00F84C90" w:rsidRDefault="002A1A05">
            <w:r>
              <w:t>ethnic</w:t>
            </w:r>
          </w:p>
        </w:tc>
        <w:tc>
          <w:tcPr>
            <w:tcW w:w="1728" w:type="dxa"/>
          </w:tcPr>
          <w:p w14:paraId="38151E14" w14:textId="77777777" w:rsidR="00F84C90" w:rsidRDefault="002A1A05">
            <w:r>
              <w:t>ethnicity</w:t>
            </w:r>
          </w:p>
        </w:tc>
        <w:tc>
          <w:tcPr>
            <w:tcW w:w="1728" w:type="dxa"/>
          </w:tcPr>
          <w:p w14:paraId="1D2FC03B" w14:textId="77777777" w:rsidR="00F84C90" w:rsidRDefault="00F84C90"/>
        </w:tc>
        <w:tc>
          <w:tcPr>
            <w:tcW w:w="1728" w:type="dxa"/>
          </w:tcPr>
          <w:p w14:paraId="4BEE5E8A" w14:textId="77777777" w:rsidR="00F84C90" w:rsidRDefault="002A1A05">
            <w:r>
              <w:t>ethnic</w:t>
            </w:r>
          </w:p>
        </w:tc>
      </w:tr>
      <w:tr w:rsidR="00F84C90" w14:paraId="35253360" w14:textId="77777777">
        <w:tc>
          <w:tcPr>
            <w:tcW w:w="1728" w:type="dxa"/>
          </w:tcPr>
          <w:p w14:paraId="2E22C22C" w14:textId="77777777" w:rsidR="00F84C90" w:rsidRDefault="002A1A05">
            <w:r>
              <w:t>滿意</w:t>
            </w:r>
          </w:p>
        </w:tc>
        <w:tc>
          <w:tcPr>
            <w:tcW w:w="1728" w:type="dxa"/>
          </w:tcPr>
          <w:p w14:paraId="067FCF48" w14:textId="77777777" w:rsidR="00F84C90" w:rsidRDefault="002A1A05">
            <w:r>
              <w:t>satisfied</w:t>
            </w:r>
          </w:p>
        </w:tc>
        <w:tc>
          <w:tcPr>
            <w:tcW w:w="1728" w:type="dxa"/>
          </w:tcPr>
          <w:p w14:paraId="703FA098" w14:textId="77777777" w:rsidR="00F84C90" w:rsidRDefault="00F84C90"/>
        </w:tc>
        <w:tc>
          <w:tcPr>
            <w:tcW w:w="1728" w:type="dxa"/>
          </w:tcPr>
          <w:p w14:paraId="5400E433" w14:textId="77777777" w:rsidR="00F84C90" w:rsidRDefault="00F84C90"/>
        </w:tc>
        <w:tc>
          <w:tcPr>
            <w:tcW w:w="1728" w:type="dxa"/>
          </w:tcPr>
          <w:p w14:paraId="413F5178" w14:textId="77777777" w:rsidR="00F84C90" w:rsidRDefault="00F84C90"/>
        </w:tc>
      </w:tr>
      <w:tr w:rsidR="00F84C90" w14:paraId="76D0D609" w14:textId="77777777">
        <w:tc>
          <w:tcPr>
            <w:tcW w:w="1728" w:type="dxa"/>
          </w:tcPr>
          <w:p w14:paraId="6F30A7FD" w14:textId="77777777" w:rsidR="00F84C90" w:rsidRDefault="002A1A05">
            <w:r>
              <w:t>神祕的</w:t>
            </w:r>
          </w:p>
        </w:tc>
        <w:tc>
          <w:tcPr>
            <w:tcW w:w="1728" w:type="dxa"/>
          </w:tcPr>
          <w:p w14:paraId="38A98501" w14:textId="77777777" w:rsidR="00F84C90" w:rsidRDefault="002A1A05">
            <w:r>
              <w:t>mysterious</w:t>
            </w:r>
          </w:p>
        </w:tc>
        <w:tc>
          <w:tcPr>
            <w:tcW w:w="1728" w:type="dxa"/>
          </w:tcPr>
          <w:p w14:paraId="5A604703" w14:textId="77777777" w:rsidR="00F84C90" w:rsidRDefault="00F84C90"/>
        </w:tc>
        <w:tc>
          <w:tcPr>
            <w:tcW w:w="1728" w:type="dxa"/>
          </w:tcPr>
          <w:p w14:paraId="3A911B27" w14:textId="77777777" w:rsidR="00F84C90" w:rsidRDefault="00F84C90"/>
        </w:tc>
        <w:tc>
          <w:tcPr>
            <w:tcW w:w="1728" w:type="dxa"/>
          </w:tcPr>
          <w:p w14:paraId="6BCB7192" w14:textId="77777777" w:rsidR="00F84C90" w:rsidRDefault="002A1A05">
            <w:r>
              <w:t>mysteriously</w:t>
            </w:r>
          </w:p>
        </w:tc>
      </w:tr>
      <w:tr w:rsidR="00F84C90" w14:paraId="7177F1B9" w14:textId="77777777">
        <w:tc>
          <w:tcPr>
            <w:tcW w:w="1728" w:type="dxa"/>
          </w:tcPr>
          <w:p w14:paraId="44B01BF8" w14:textId="77777777" w:rsidR="00F84C90" w:rsidRDefault="002A1A05">
            <w:r>
              <w:t>展覽</w:t>
            </w:r>
          </w:p>
        </w:tc>
        <w:tc>
          <w:tcPr>
            <w:tcW w:w="1728" w:type="dxa"/>
          </w:tcPr>
          <w:p w14:paraId="332DC6F2" w14:textId="77777777" w:rsidR="00F84C90" w:rsidRDefault="00F84C90"/>
        </w:tc>
        <w:tc>
          <w:tcPr>
            <w:tcW w:w="1728" w:type="dxa"/>
          </w:tcPr>
          <w:p w14:paraId="7E36012F" w14:textId="77777777" w:rsidR="00F84C90" w:rsidRDefault="002A1A05">
            <w:r>
              <w:t>exhibition</w:t>
            </w:r>
          </w:p>
        </w:tc>
        <w:tc>
          <w:tcPr>
            <w:tcW w:w="1728" w:type="dxa"/>
          </w:tcPr>
          <w:p w14:paraId="78D86F04" w14:textId="77777777" w:rsidR="00F84C90" w:rsidRDefault="00F84C90"/>
        </w:tc>
        <w:tc>
          <w:tcPr>
            <w:tcW w:w="1728" w:type="dxa"/>
          </w:tcPr>
          <w:p w14:paraId="2227F1E7" w14:textId="77777777" w:rsidR="00F84C90" w:rsidRDefault="00F84C90"/>
        </w:tc>
      </w:tr>
      <w:tr w:rsidR="00F84C90" w14:paraId="13294BBE" w14:textId="77777777">
        <w:tc>
          <w:tcPr>
            <w:tcW w:w="1728" w:type="dxa"/>
          </w:tcPr>
          <w:p w14:paraId="21813900" w14:textId="77777777" w:rsidR="00F84C90" w:rsidRDefault="002A1A05">
            <w:r>
              <w:t>年度</w:t>
            </w:r>
          </w:p>
        </w:tc>
        <w:tc>
          <w:tcPr>
            <w:tcW w:w="1728" w:type="dxa"/>
          </w:tcPr>
          <w:p w14:paraId="757472F6" w14:textId="77777777" w:rsidR="00F84C90" w:rsidRDefault="002A1A05">
            <w:r>
              <w:t>annual</w:t>
            </w:r>
          </w:p>
        </w:tc>
        <w:tc>
          <w:tcPr>
            <w:tcW w:w="1728" w:type="dxa"/>
          </w:tcPr>
          <w:p w14:paraId="0F6B4FE4" w14:textId="77777777" w:rsidR="00F84C90" w:rsidRDefault="002A1A05">
            <w:r>
              <w:t>annually</w:t>
            </w:r>
          </w:p>
        </w:tc>
        <w:tc>
          <w:tcPr>
            <w:tcW w:w="1728" w:type="dxa"/>
          </w:tcPr>
          <w:p w14:paraId="22E48F82" w14:textId="77777777" w:rsidR="00F84C90" w:rsidRDefault="00F84C90"/>
        </w:tc>
        <w:tc>
          <w:tcPr>
            <w:tcW w:w="1728" w:type="dxa"/>
          </w:tcPr>
          <w:p w14:paraId="3562321D" w14:textId="77777777" w:rsidR="00F84C90" w:rsidRDefault="002A1A05">
            <w:r>
              <w:t>annual</w:t>
            </w:r>
          </w:p>
        </w:tc>
      </w:tr>
      <w:tr w:rsidR="00F84C90" w14:paraId="67CC6B54" w14:textId="77777777">
        <w:tc>
          <w:tcPr>
            <w:tcW w:w="1728" w:type="dxa"/>
          </w:tcPr>
          <w:p w14:paraId="324B7D42" w14:textId="77777777" w:rsidR="00F84C90" w:rsidRDefault="002A1A05">
            <w:r>
              <w:t>大氣</w:t>
            </w:r>
          </w:p>
        </w:tc>
        <w:tc>
          <w:tcPr>
            <w:tcW w:w="1728" w:type="dxa"/>
          </w:tcPr>
          <w:p w14:paraId="15112086" w14:textId="77777777" w:rsidR="00F84C90" w:rsidRDefault="00F84C90"/>
        </w:tc>
        <w:tc>
          <w:tcPr>
            <w:tcW w:w="1728" w:type="dxa"/>
          </w:tcPr>
          <w:p w14:paraId="4D197C76" w14:textId="77777777" w:rsidR="00F84C90" w:rsidRDefault="002A1A05">
            <w:r>
              <w:t>atmosphere</w:t>
            </w:r>
          </w:p>
        </w:tc>
        <w:tc>
          <w:tcPr>
            <w:tcW w:w="1728" w:type="dxa"/>
          </w:tcPr>
          <w:p w14:paraId="65C89527" w14:textId="77777777" w:rsidR="00F84C90" w:rsidRDefault="00F84C90"/>
        </w:tc>
        <w:tc>
          <w:tcPr>
            <w:tcW w:w="1728" w:type="dxa"/>
          </w:tcPr>
          <w:p w14:paraId="5B0EF4A6" w14:textId="77777777" w:rsidR="00F84C90" w:rsidRDefault="00F84C90"/>
        </w:tc>
      </w:tr>
      <w:tr w:rsidR="00F84C90" w14:paraId="5EC36531" w14:textId="77777777">
        <w:tc>
          <w:tcPr>
            <w:tcW w:w="1728" w:type="dxa"/>
          </w:tcPr>
          <w:p w14:paraId="283E6C5B" w14:textId="77777777" w:rsidR="00F84C90" w:rsidRDefault="002A1A05">
            <w:r>
              <w:t>完整的</w:t>
            </w:r>
          </w:p>
        </w:tc>
        <w:tc>
          <w:tcPr>
            <w:tcW w:w="1728" w:type="dxa"/>
          </w:tcPr>
          <w:p w14:paraId="7DCF95AE" w14:textId="77777777" w:rsidR="00F84C90" w:rsidRDefault="002A1A05">
            <w:r>
              <w:t>complete</w:t>
            </w:r>
          </w:p>
        </w:tc>
        <w:tc>
          <w:tcPr>
            <w:tcW w:w="1728" w:type="dxa"/>
          </w:tcPr>
          <w:p w14:paraId="1FAE1E03" w14:textId="77777777" w:rsidR="00F84C90" w:rsidRDefault="002A1A05">
            <w:r>
              <w:t>completely</w:t>
            </w:r>
          </w:p>
        </w:tc>
        <w:tc>
          <w:tcPr>
            <w:tcW w:w="1728" w:type="dxa"/>
          </w:tcPr>
          <w:p w14:paraId="75C21ED8" w14:textId="77777777" w:rsidR="00F84C90" w:rsidRDefault="002A1A05">
            <w:r>
              <w:t>completeness</w:t>
            </w:r>
          </w:p>
        </w:tc>
        <w:tc>
          <w:tcPr>
            <w:tcW w:w="1728" w:type="dxa"/>
          </w:tcPr>
          <w:p w14:paraId="332648CB" w14:textId="77777777" w:rsidR="00F84C90" w:rsidRDefault="002A1A05">
            <w:r>
              <w:t>complete</w:t>
            </w:r>
          </w:p>
        </w:tc>
      </w:tr>
      <w:tr w:rsidR="00F84C90" w14:paraId="53CC8A98" w14:textId="77777777">
        <w:tc>
          <w:tcPr>
            <w:tcW w:w="1728" w:type="dxa"/>
          </w:tcPr>
          <w:p w14:paraId="090DF3A7" w14:textId="77777777" w:rsidR="00F84C90" w:rsidRDefault="002A1A05">
            <w:r>
              <w:t>飛行</w:t>
            </w:r>
          </w:p>
        </w:tc>
        <w:tc>
          <w:tcPr>
            <w:tcW w:w="1728" w:type="dxa"/>
          </w:tcPr>
          <w:p w14:paraId="774901E4" w14:textId="77777777" w:rsidR="00F84C90" w:rsidRDefault="00F84C90"/>
        </w:tc>
        <w:tc>
          <w:tcPr>
            <w:tcW w:w="1728" w:type="dxa"/>
          </w:tcPr>
          <w:p w14:paraId="46DA78D2" w14:textId="77777777" w:rsidR="00F84C90" w:rsidRDefault="002A1A05">
            <w:r>
              <w:t>flight</w:t>
            </w:r>
          </w:p>
        </w:tc>
        <w:tc>
          <w:tcPr>
            <w:tcW w:w="1728" w:type="dxa"/>
          </w:tcPr>
          <w:p w14:paraId="4659E6D5" w14:textId="77777777" w:rsidR="00F84C90" w:rsidRDefault="00F84C90"/>
        </w:tc>
        <w:tc>
          <w:tcPr>
            <w:tcW w:w="1728" w:type="dxa"/>
          </w:tcPr>
          <w:p w14:paraId="01F94B5B" w14:textId="77777777" w:rsidR="00F84C90" w:rsidRDefault="00F84C90"/>
        </w:tc>
      </w:tr>
      <w:tr w:rsidR="00F84C90" w14:paraId="3186A25B" w14:textId="77777777">
        <w:tc>
          <w:tcPr>
            <w:tcW w:w="1728" w:type="dxa"/>
          </w:tcPr>
          <w:p w14:paraId="68EDCD53" w14:textId="77777777" w:rsidR="00F84C90" w:rsidRDefault="002A1A05">
            <w:r>
              <w:t>經驗</w:t>
            </w:r>
          </w:p>
        </w:tc>
        <w:tc>
          <w:tcPr>
            <w:tcW w:w="1728" w:type="dxa"/>
          </w:tcPr>
          <w:p w14:paraId="05EACD69" w14:textId="77777777" w:rsidR="00F84C90" w:rsidRDefault="00F84C90"/>
        </w:tc>
        <w:tc>
          <w:tcPr>
            <w:tcW w:w="1728" w:type="dxa"/>
          </w:tcPr>
          <w:p w14:paraId="1BD6E9F9" w14:textId="77777777" w:rsidR="00F84C90" w:rsidRDefault="002A1A05">
            <w:r>
              <w:t>experience</w:t>
            </w:r>
          </w:p>
        </w:tc>
        <w:tc>
          <w:tcPr>
            <w:tcW w:w="1728" w:type="dxa"/>
          </w:tcPr>
          <w:p w14:paraId="1EDAAB1C" w14:textId="77777777" w:rsidR="00F84C90" w:rsidRDefault="002A1A05">
            <w:r>
              <w:t>experience</w:t>
            </w:r>
          </w:p>
        </w:tc>
        <w:tc>
          <w:tcPr>
            <w:tcW w:w="1728" w:type="dxa"/>
          </w:tcPr>
          <w:p w14:paraId="45E306BF" w14:textId="77777777" w:rsidR="00F84C90" w:rsidRDefault="00F84C90"/>
        </w:tc>
      </w:tr>
      <w:tr w:rsidR="00F84C90" w14:paraId="42B5B2DF" w14:textId="77777777">
        <w:tc>
          <w:tcPr>
            <w:tcW w:w="1728" w:type="dxa"/>
          </w:tcPr>
          <w:p w14:paraId="150F5627" w14:textId="77777777" w:rsidR="00F84C90" w:rsidRDefault="002A1A05">
            <w:r>
              <w:t>政治</w:t>
            </w:r>
          </w:p>
        </w:tc>
        <w:tc>
          <w:tcPr>
            <w:tcW w:w="1728" w:type="dxa"/>
          </w:tcPr>
          <w:p w14:paraId="0868C886" w14:textId="77777777" w:rsidR="00F84C90" w:rsidRDefault="00F84C90"/>
        </w:tc>
        <w:tc>
          <w:tcPr>
            <w:tcW w:w="1728" w:type="dxa"/>
          </w:tcPr>
          <w:p w14:paraId="36E1728E" w14:textId="77777777" w:rsidR="00F84C90" w:rsidRDefault="002A1A05">
            <w:r>
              <w:t>politics</w:t>
            </w:r>
          </w:p>
        </w:tc>
        <w:tc>
          <w:tcPr>
            <w:tcW w:w="1728" w:type="dxa"/>
          </w:tcPr>
          <w:p w14:paraId="01F47C12" w14:textId="77777777" w:rsidR="00F84C90" w:rsidRDefault="00F84C90"/>
        </w:tc>
        <w:tc>
          <w:tcPr>
            <w:tcW w:w="1728" w:type="dxa"/>
          </w:tcPr>
          <w:p w14:paraId="1B4860C9" w14:textId="77777777" w:rsidR="00F84C90" w:rsidRDefault="00F84C90"/>
        </w:tc>
      </w:tr>
      <w:tr w:rsidR="00F84C90" w14:paraId="7AA08391" w14:textId="77777777">
        <w:tc>
          <w:tcPr>
            <w:tcW w:w="1728" w:type="dxa"/>
          </w:tcPr>
          <w:p w14:paraId="4F9BFA2A" w14:textId="77777777" w:rsidR="00F84C90" w:rsidRDefault="002A1A05">
            <w:r>
              <w:t>世界性的</w:t>
            </w:r>
          </w:p>
        </w:tc>
        <w:tc>
          <w:tcPr>
            <w:tcW w:w="1728" w:type="dxa"/>
          </w:tcPr>
          <w:p w14:paraId="2DD8FF57" w14:textId="77777777" w:rsidR="00F84C90" w:rsidRDefault="002A1A05">
            <w:r>
              <w:t>cosmopolitan</w:t>
            </w:r>
          </w:p>
        </w:tc>
        <w:tc>
          <w:tcPr>
            <w:tcW w:w="1728" w:type="dxa"/>
          </w:tcPr>
          <w:p w14:paraId="78C87D86" w14:textId="77777777" w:rsidR="00F84C90" w:rsidRDefault="002A1A05">
            <w:r>
              <w:t>cosmopolitanism</w:t>
            </w:r>
          </w:p>
        </w:tc>
        <w:tc>
          <w:tcPr>
            <w:tcW w:w="1728" w:type="dxa"/>
          </w:tcPr>
          <w:p w14:paraId="3E84847A" w14:textId="77777777" w:rsidR="00F84C90" w:rsidRDefault="00F84C90"/>
        </w:tc>
        <w:tc>
          <w:tcPr>
            <w:tcW w:w="1728" w:type="dxa"/>
          </w:tcPr>
          <w:p w14:paraId="7CDB0D77" w14:textId="77777777" w:rsidR="00F84C90" w:rsidRDefault="00F84C90"/>
        </w:tc>
      </w:tr>
      <w:tr w:rsidR="00F84C90" w14:paraId="70DEF825" w14:textId="77777777">
        <w:tc>
          <w:tcPr>
            <w:tcW w:w="1728" w:type="dxa"/>
          </w:tcPr>
          <w:p w14:paraId="7AE43CE5" w14:textId="77777777" w:rsidR="00F84C90" w:rsidRDefault="002A1A05">
            <w:r>
              <w:t>乘客</w:t>
            </w:r>
          </w:p>
        </w:tc>
        <w:tc>
          <w:tcPr>
            <w:tcW w:w="1728" w:type="dxa"/>
          </w:tcPr>
          <w:p w14:paraId="21011AB3" w14:textId="77777777" w:rsidR="00F84C90" w:rsidRDefault="00F84C90"/>
        </w:tc>
        <w:tc>
          <w:tcPr>
            <w:tcW w:w="1728" w:type="dxa"/>
          </w:tcPr>
          <w:p w14:paraId="426A0218" w14:textId="77777777" w:rsidR="00F84C90" w:rsidRDefault="002A1A05">
            <w:r>
              <w:t>passenger</w:t>
            </w:r>
          </w:p>
        </w:tc>
        <w:tc>
          <w:tcPr>
            <w:tcW w:w="1728" w:type="dxa"/>
          </w:tcPr>
          <w:p w14:paraId="77DF2DFA" w14:textId="77777777" w:rsidR="00F84C90" w:rsidRDefault="00F84C90"/>
        </w:tc>
        <w:tc>
          <w:tcPr>
            <w:tcW w:w="1728" w:type="dxa"/>
          </w:tcPr>
          <w:p w14:paraId="47F3D92A" w14:textId="77777777" w:rsidR="00F84C90" w:rsidRDefault="00F84C90"/>
        </w:tc>
      </w:tr>
      <w:tr w:rsidR="00F84C90" w14:paraId="143C149B" w14:textId="77777777">
        <w:tc>
          <w:tcPr>
            <w:tcW w:w="1728" w:type="dxa"/>
          </w:tcPr>
          <w:p w14:paraId="34E2A61E" w14:textId="77777777" w:rsidR="00F84C90" w:rsidRDefault="002A1A05">
            <w:r>
              <w:t>調查</w:t>
            </w:r>
          </w:p>
        </w:tc>
        <w:tc>
          <w:tcPr>
            <w:tcW w:w="1728" w:type="dxa"/>
          </w:tcPr>
          <w:p w14:paraId="760B9E58" w14:textId="77777777" w:rsidR="00F84C90" w:rsidRDefault="00F84C90"/>
        </w:tc>
        <w:tc>
          <w:tcPr>
            <w:tcW w:w="1728" w:type="dxa"/>
          </w:tcPr>
          <w:p w14:paraId="36C680D1" w14:textId="77777777" w:rsidR="00F84C90" w:rsidRDefault="002A1A05">
            <w:r>
              <w:t>survey</w:t>
            </w:r>
          </w:p>
        </w:tc>
        <w:tc>
          <w:tcPr>
            <w:tcW w:w="1728" w:type="dxa"/>
          </w:tcPr>
          <w:p w14:paraId="7848ACA9" w14:textId="77777777" w:rsidR="00F84C90" w:rsidRDefault="002A1A05">
            <w:r>
              <w:t>survey</w:t>
            </w:r>
          </w:p>
        </w:tc>
        <w:tc>
          <w:tcPr>
            <w:tcW w:w="1728" w:type="dxa"/>
          </w:tcPr>
          <w:p w14:paraId="1714CE53" w14:textId="77777777" w:rsidR="00F84C90" w:rsidRDefault="00F84C90"/>
        </w:tc>
      </w:tr>
      <w:tr w:rsidR="00F84C90" w14:paraId="72547092" w14:textId="77777777">
        <w:tc>
          <w:tcPr>
            <w:tcW w:w="1728" w:type="dxa"/>
          </w:tcPr>
          <w:p w14:paraId="5FEF389A" w14:textId="77777777" w:rsidR="00F84C90" w:rsidRDefault="002A1A05">
            <w:r>
              <w:t>逃避</w:t>
            </w:r>
          </w:p>
        </w:tc>
        <w:tc>
          <w:tcPr>
            <w:tcW w:w="1728" w:type="dxa"/>
          </w:tcPr>
          <w:p w14:paraId="775B51EB" w14:textId="77777777" w:rsidR="00F84C90" w:rsidRDefault="00F84C90"/>
        </w:tc>
        <w:tc>
          <w:tcPr>
            <w:tcW w:w="1728" w:type="dxa"/>
          </w:tcPr>
          <w:p w14:paraId="0562ACBF" w14:textId="77777777" w:rsidR="00F84C90" w:rsidRDefault="002A1A05">
            <w:r>
              <w:t>escape</w:t>
            </w:r>
          </w:p>
        </w:tc>
        <w:tc>
          <w:tcPr>
            <w:tcW w:w="1728" w:type="dxa"/>
          </w:tcPr>
          <w:p w14:paraId="3589BEFB" w14:textId="77777777" w:rsidR="00F84C90" w:rsidRDefault="002A1A05">
            <w:r>
              <w:t>escape</w:t>
            </w:r>
          </w:p>
        </w:tc>
        <w:tc>
          <w:tcPr>
            <w:tcW w:w="1728" w:type="dxa"/>
          </w:tcPr>
          <w:p w14:paraId="00706161" w14:textId="77777777" w:rsidR="00F84C90" w:rsidRDefault="00F84C90"/>
        </w:tc>
      </w:tr>
      <w:tr w:rsidR="00F84C90" w14:paraId="5DE89719" w14:textId="77777777">
        <w:tc>
          <w:tcPr>
            <w:tcW w:w="1728" w:type="dxa"/>
          </w:tcPr>
          <w:p w14:paraId="2C6F82EF" w14:textId="77777777" w:rsidR="00F84C90" w:rsidRDefault="002A1A05">
            <w:r>
              <w:t>公告</w:t>
            </w:r>
          </w:p>
        </w:tc>
        <w:tc>
          <w:tcPr>
            <w:tcW w:w="1728" w:type="dxa"/>
          </w:tcPr>
          <w:p w14:paraId="4CFECD6F" w14:textId="77777777" w:rsidR="00F84C90" w:rsidRDefault="00F84C90"/>
        </w:tc>
        <w:tc>
          <w:tcPr>
            <w:tcW w:w="1728" w:type="dxa"/>
          </w:tcPr>
          <w:p w14:paraId="661C0785" w14:textId="77777777" w:rsidR="00F84C90" w:rsidRDefault="002A1A05">
            <w:r>
              <w:t>announcement</w:t>
            </w:r>
          </w:p>
        </w:tc>
        <w:tc>
          <w:tcPr>
            <w:tcW w:w="1728" w:type="dxa"/>
          </w:tcPr>
          <w:p w14:paraId="5C595E3E" w14:textId="77777777" w:rsidR="00F84C90" w:rsidRDefault="00F84C90"/>
        </w:tc>
        <w:tc>
          <w:tcPr>
            <w:tcW w:w="1728" w:type="dxa"/>
          </w:tcPr>
          <w:p w14:paraId="6B81640F" w14:textId="77777777" w:rsidR="00F84C90" w:rsidRDefault="00F84C90"/>
        </w:tc>
      </w:tr>
      <w:tr w:rsidR="00F84C90" w14:paraId="7F6AAD4E" w14:textId="77777777">
        <w:tc>
          <w:tcPr>
            <w:tcW w:w="1728" w:type="dxa"/>
          </w:tcPr>
          <w:p w14:paraId="3EF97977" w14:textId="77777777" w:rsidR="00F84C90" w:rsidRDefault="002A1A05">
            <w:r>
              <w:t>受歡迎的</w:t>
            </w:r>
          </w:p>
        </w:tc>
        <w:tc>
          <w:tcPr>
            <w:tcW w:w="1728" w:type="dxa"/>
          </w:tcPr>
          <w:p w14:paraId="03B5ACD7" w14:textId="77777777" w:rsidR="00F84C90" w:rsidRDefault="002A1A05">
            <w:r>
              <w:t>popular</w:t>
            </w:r>
          </w:p>
        </w:tc>
        <w:tc>
          <w:tcPr>
            <w:tcW w:w="1728" w:type="dxa"/>
          </w:tcPr>
          <w:p w14:paraId="6BB46914" w14:textId="77777777" w:rsidR="00F84C90" w:rsidRDefault="00F84C90"/>
        </w:tc>
        <w:tc>
          <w:tcPr>
            <w:tcW w:w="1728" w:type="dxa"/>
          </w:tcPr>
          <w:p w14:paraId="03300E38" w14:textId="77777777" w:rsidR="00F84C90" w:rsidRDefault="00F84C90"/>
        </w:tc>
        <w:tc>
          <w:tcPr>
            <w:tcW w:w="1728" w:type="dxa"/>
          </w:tcPr>
          <w:p w14:paraId="659E27D3" w14:textId="77777777" w:rsidR="00F84C90" w:rsidRDefault="00F84C90"/>
        </w:tc>
      </w:tr>
      <w:tr w:rsidR="00F84C90" w14:paraId="4556C3D8" w14:textId="77777777">
        <w:tc>
          <w:tcPr>
            <w:tcW w:w="1728" w:type="dxa"/>
          </w:tcPr>
          <w:p w14:paraId="3A879082" w14:textId="77777777" w:rsidR="00F84C90" w:rsidRDefault="002A1A05">
            <w:r>
              <w:t>手術室</w:t>
            </w:r>
          </w:p>
        </w:tc>
        <w:tc>
          <w:tcPr>
            <w:tcW w:w="1728" w:type="dxa"/>
          </w:tcPr>
          <w:p w14:paraId="7DBF98C6" w14:textId="77777777" w:rsidR="00F84C90" w:rsidRDefault="00F84C90"/>
        </w:tc>
        <w:tc>
          <w:tcPr>
            <w:tcW w:w="1728" w:type="dxa"/>
          </w:tcPr>
          <w:p w14:paraId="3A54E40F" w14:textId="77777777" w:rsidR="00F84C90" w:rsidRDefault="002A1A05">
            <w:r>
              <w:t>operating theatre</w:t>
            </w:r>
          </w:p>
        </w:tc>
        <w:tc>
          <w:tcPr>
            <w:tcW w:w="1728" w:type="dxa"/>
          </w:tcPr>
          <w:p w14:paraId="65BDDE4D" w14:textId="77777777" w:rsidR="00F84C90" w:rsidRDefault="00F84C90"/>
        </w:tc>
        <w:tc>
          <w:tcPr>
            <w:tcW w:w="1728" w:type="dxa"/>
          </w:tcPr>
          <w:p w14:paraId="40061B6C" w14:textId="77777777" w:rsidR="00F84C90" w:rsidRDefault="00F84C90"/>
        </w:tc>
      </w:tr>
      <w:tr w:rsidR="00F84C90" w14:paraId="16D9E867" w14:textId="77777777">
        <w:tc>
          <w:tcPr>
            <w:tcW w:w="1728" w:type="dxa"/>
          </w:tcPr>
          <w:p w14:paraId="2CA4057E" w14:textId="77777777" w:rsidR="00F84C90" w:rsidRDefault="002A1A05">
            <w:r>
              <w:lastRenderedPageBreak/>
              <w:t>有效的</w:t>
            </w:r>
          </w:p>
        </w:tc>
        <w:tc>
          <w:tcPr>
            <w:tcW w:w="1728" w:type="dxa"/>
          </w:tcPr>
          <w:p w14:paraId="2B738C50" w14:textId="77777777" w:rsidR="00F84C90" w:rsidRDefault="002A1A05">
            <w:r>
              <w:t>valid</w:t>
            </w:r>
          </w:p>
        </w:tc>
        <w:tc>
          <w:tcPr>
            <w:tcW w:w="1728" w:type="dxa"/>
          </w:tcPr>
          <w:p w14:paraId="0ADAB53A" w14:textId="77777777" w:rsidR="00F84C90" w:rsidRDefault="00F84C90"/>
        </w:tc>
        <w:tc>
          <w:tcPr>
            <w:tcW w:w="1728" w:type="dxa"/>
          </w:tcPr>
          <w:p w14:paraId="03673596" w14:textId="77777777" w:rsidR="00F84C90" w:rsidRDefault="00F84C90"/>
        </w:tc>
        <w:tc>
          <w:tcPr>
            <w:tcW w:w="1728" w:type="dxa"/>
          </w:tcPr>
          <w:p w14:paraId="297F61DB" w14:textId="77777777" w:rsidR="00F84C90" w:rsidRDefault="002A1A05">
            <w:r>
              <w:t>validly</w:t>
            </w:r>
          </w:p>
        </w:tc>
      </w:tr>
      <w:tr w:rsidR="00F84C90" w14:paraId="78EB9A34" w14:textId="77777777">
        <w:tc>
          <w:tcPr>
            <w:tcW w:w="1728" w:type="dxa"/>
          </w:tcPr>
          <w:p w14:paraId="40B562BA" w14:textId="77777777" w:rsidR="00F84C90" w:rsidRDefault="002A1A05">
            <w:r>
              <w:t>進一步</w:t>
            </w:r>
          </w:p>
        </w:tc>
        <w:tc>
          <w:tcPr>
            <w:tcW w:w="1728" w:type="dxa"/>
          </w:tcPr>
          <w:p w14:paraId="099952F7" w14:textId="77777777" w:rsidR="00F84C90" w:rsidRDefault="002A1A05">
            <w:r>
              <w:t>further</w:t>
            </w:r>
          </w:p>
        </w:tc>
        <w:tc>
          <w:tcPr>
            <w:tcW w:w="1728" w:type="dxa"/>
          </w:tcPr>
          <w:p w14:paraId="5A107597" w14:textId="77777777" w:rsidR="00F84C90" w:rsidRDefault="00F84C90"/>
        </w:tc>
        <w:tc>
          <w:tcPr>
            <w:tcW w:w="1728" w:type="dxa"/>
          </w:tcPr>
          <w:p w14:paraId="447C13F9" w14:textId="77777777" w:rsidR="00F84C90" w:rsidRDefault="002A1A05">
            <w:r>
              <w:t>further</w:t>
            </w:r>
          </w:p>
        </w:tc>
        <w:tc>
          <w:tcPr>
            <w:tcW w:w="1728" w:type="dxa"/>
          </w:tcPr>
          <w:p w14:paraId="6717036F" w14:textId="77777777" w:rsidR="00F84C90" w:rsidRDefault="002A1A05">
            <w:r>
              <w:t>further</w:t>
            </w:r>
          </w:p>
        </w:tc>
      </w:tr>
      <w:tr w:rsidR="00F84C90" w14:paraId="68EC5F36" w14:textId="77777777">
        <w:tc>
          <w:tcPr>
            <w:tcW w:w="1728" w:type="dxa"/>
          </w:tcPr>
          <w:p w14:paraId="0187B7C7" w14:textId="77777777" w:rsidR="00F84C90" w:rsidRDefault="002A1A05">
            <w:r>
              <w:t>音樂會</w:t>
            </w:r>
          </w:p>
        </w:tc>
        <w:tc>
          <w:tcPr>
            <w:tcW w:w="1728" w:type="dxa"/>
          </w:tcPr>
          <w:p w14:paraId="4EA1FC92" w14:textId="77777777" w:rsidR="00F84C90" w:rsidRDefault="00F84C90"/>
        </w:tc>
        <w:tc>
          <w:tcPr>
            <w:tcW w:w="1728" w:type="dxa"/>
          </w:tcPr>
          <w:p w14:paraId="37635E7C" w14:textId="77777777" w:rsidR="00F84C90" w:rsidRDefault="002A1A05">
            <w:r>
              <w:t>concert</w:t>
            </w:r>
          </w:p>
        </w:tc>
        <w:tc>
          <w:tcPr>
            <w:tcW w:w="1728" w:type="dxa"/>
          </w:tcPr>
          <w:p w14:paraId="7A2C7A22" w14:textId="77777777" w:rsidR="00F84C90" w:rsidRDefault="00F84C90"/>
        </w:tc>
        <w:tc>
          <w:tcPr>
            <w:tcW w:w="1728" w:type="dxa"/>
          </w:tcPr>
          <w:p w14:paraId="1756684F" w14:textId="77777777" w:rsidR="00F84C90" w:rsidRDefault="00F84C90"/>
        </w:tc>
      </w:tr>
      <w:tr w:rsidR="00F84C90" w14:paraId="23273985" w14:textId="77777777">
        <w:tc>
          <w:tcPr>
            <w:tcW w:w="1728" w:type="dxa"/>
          </w:tcPr>
          <w:p w14:paraId="4F0D8384" w14:textId="77777777" w:rsidR="00F84C90" w:rsidRDefault="002A1A05">
            <w:r>
              <w:t>得到</w:t>
            </w:r>
          </w:p>
        </w:tc>
        <w:tc>
          <w:tcPr>
            <w:tcW w:w="1728" w:type="dxa"/>
          </w:tcPr>
          <w:p w14:paraId="547B442E" w14:textId="77777777" w:rsidR="00F84C90" w:rsidRDefault="00F84C90"/>
        </w:tc>
        <w:tc>
          <w:tcPr>
            <w:tcW w:w="1728" w:type="dxa"/>
          </w:tcPr>
          <w:p w14:paraId="17F381C3" w14:textId="77777777" w:rsidR="00F84C90" w:rsidRDefault="00F84C90"/>
        </w:tc>
        <w:tc>
          <w:tcPr>
            <w:tcW w:w="1728" w:type="dxa"/>
          </w:tcPr>
          <w:p w14:paraId="73C5E2A3" w14:textId="77777777" w:rsidR="00F84C90" w:rsidRDefault="002A1A05">
            <w:r>
              <w:t>get</w:t>
            </w:r>
          </w:p>
        </w:tc>
        <w:tc>
          <w:tcPr>
            <w:tcW w:w="1728" w:type="dxa"/>
          </w:tcPr>
          <w:p w14:paraId="09948E64" w14:textId="77777777" w:rsidR="00F84C90" w:rsidRDefault="00F84C90"/>
        </w:tc>
      </w:tr>
      <w:tr w:rsidR="00F84C90" w14:paraId="161B2009" w14:textId="77777777">
        <w:tc>
          <w:tcPr>
            <w:tcW w:w="1728" w:type="dxa"/>
          </w:tcPr>
          <w:p w14:paraId="32D656B8" w14:textId="77777777" w:rsidR="00F84C90" w:rsidRDefault="002A1A05">
            <w:r>
              <w:t>最遠的</w:t>
            </w:r>
          </w:p>
        </w:tc>
        <w:tc>
          <w:tcPr>
            <w:tcW w:w="1728" w:type="dxa"/>
          </w:tcPr>
          <w:p w14:paraId="63C99B8C" w14:textId="77777777" w:rsidR="00F84C90" w:rsidRDefault="002A1A05">
            <w:r>
              <w:t>furthest</w:t>
            </w:r>
          </w:p>
        </w:tc>
        <w:tc>
          <w:tcPr>
            <w:tcW w:w="1728" w:type="dxa"/>
          </w:tcPr>
          <w:p w14:paraId="4861275F" w14:textId="77777777" w:rsidR="00F84C90" w:rsidRDefault="00F84C90"/>
        </w:tc>
        <w:tc>
          <w:tcPr>
            <w:tcW w:w="1728" w:type="dxa"/>
          </w:tcPr>
          <w:p w14:paraId="5230355D" w14:textId="77777777" w:rsidR="00F84C90" w:rsidRDefault="00F84C90"/>
        </w:tc>
        <w:tc>
          <w:tcPr>
            <w:tcW w:w="1728" w:type="dxa"/>
          </w:tcPr>
          <w:p w14:paraId="1E7C0010" w14:textId="77777777" w:rsidR="00F84C90" w:rsidRDefault="002A1A05">
            <w:r>
              <w:t>furthest</w:t>
            </w:r>
          </w:p>
        </w:tc>
      </w:tr>
      <w:tr w:rsidR="00F84C90" w14:paraId="39C22E60" w14:textId="77777777">
        <w:tc>
          <w:tcPr>
            <w:tcW w:w="1728" w:type="dxa"/>
          </w:tcPr>
          <w:p w14:paraId="29A8B1EB" w14:textId="77777777" w:rsidR="00F84C90" w:rsidRDefault="002A1A05">
            <w:r>
              <w:t>畫廊</w:t>
            </w:r>
          </w:p>
        </w:tc>
        <w:tc>
          <w:tcPr>
            <w:tcW w:w="1728" w:type="dxa"/>
          </w:tcPr>
          <w:p w14:paraId="47BE4423" w14:textId="77777777" w:rsidR="00F84C90" w:rsidRDefault="00F84C90"/>
        </w:tc>
        <w:tc>
          <w:tcPr>
            <w:tcW w:w="1728" w:type="dxa"/>
          </w:tcPr>
          <w:p w14:paraId="6948BC4B" w14:textId="77777777" w:rsidR="00F84C90" w:rsidRDefault="002A1A05">
            <w:r>
              <w:t>gallery</w:t>
            </w:r>
          </w:p>
        </w:tc>
        <w:tc>
          <w:tcPr>
            <w:tcW w:w="1728" w:type="dxa"/>
          </w:tcPr>
          <w:p w14:paraId="266C7153" w14:textId="77777777" w:rsidR="00F84C90" w:rsidRDefault="00F84C90"/>
        </w:tc>
        <w:tc>
          <w:tcPr>
            <w:tcW w:w="1728" w:type="dxa"/>
          </w:tcPr>
          <w:p w14:paraId="29443C18" w14:textId="77777777" w:rsidR="00F84C90" w:rsidRDefault="00F84C90"/>
        </w:tc>
      </w:tr>
      <w:tr w:rsidR="00F84C90" w14:paraId="3D6832D9" w14:textId="77777777">
        <w:tc>
          <w:tcPr>
            <w:tcW w:w="1728" w:type="dxa"/>
          </w:tcPr>
          <w:p w14:paraId="6979E18E" w14:textId="77777777" w:rsidR="00F84C90" w:rsidRDefault="002A1A05">
            <w:r>
              <w:t>平臺</w:t>
            </w:r>
          </w:p>
        </w:tc>
        <w:tc>
          <w:tcPr>
            <w:tcW w:w="1728" w:type="dxa"/>
          </w:tcPr>
          <w:p w14:paraId="03CEE5C6" w14:textId="77777777" w:rsidR="00F84C90" w:rsidRDefault="00F84C90"/>
        </w:tc>
        <w:tc>
          <w:tcPr>
            <w:tcW w:w="1728" w:type="dxa"/>
          </w:tcPr>
          <w:p w14:paraId="33518099" w14:textId="77777777" w:rsidR="00F84C90" w:rsidRDefault="002A1A05">
            <w:r>
              <w:t>platform</w:t>
            </w:r>
          </w:p>
        </w:tc>
        <w:tc>
          <w:tcPr>
            <w:tcW w:w="1728" w:type="dxa"/>
          </w:tcPr>
          <w:p w14:paraId="58BF32BD" w14:textId="77777777" w:rsidR="00F84C90" w:rsidRDefault="00F84C90"/>
        </w:tc>
        <w:tc>
          <w:tcPr>
            <w:tcW w:w="1728" w:type="dxa"/>
          </w:tcPr>
          <w:p w14:paraId="3A0A6F9A" w14:textId="77777777" w:rsidR="00F84C90" w:rsidRDefault="00F84C90"/>
        </w:tc>
      </w:tr>
      <w:tr w:rsidR="00F84C90" w14:paraId="46FE0F25" w14:textId="77777777">
        <w:tc>
          <w:tcPr>
            <w:tcW w:w="1728" w:type="dxa"/>
          </w:tcPr>
          <w:p w14:paraId="617388BF" w14:textId="77777777" w:rsidR="00F84C90" w:rsidRDefault="002A1A05">
            <w:r>
              <w:t>旅遊</w:t>
            </w:r>
          </w:p>
        </w:tc>
        <w:tc>
          <w:tcPr>
            <w:tcW w:w="1728" w:type="dxa"/>
          </w:tcPr>
          <w:p w14:paraId="2851E007" w14:textId="77777777" w:rsidR="00F84C90" w:rsidRDefault="00F84C90"/>
        </w:tc>
        <w:tc>
          <w:tcPr>
            <w:tcW w:w="1728" w:type="dxa"/>
          </w:tcPr>
          <w:p w14:paraId="680C41CF" w14:textId="77777777" w:rsidR="00F84C90" w:rsidRDefault="002A1A05">
            <w:r>
              <w:t>tourist</w:t>
            </w:r>
          </w:p>
        </w:tc>
        <w:tc>
          <w:tcPr>
            <w:tcW w:w="1728" w:type="dxa"/>
          </w:tcPr>
          <w:p w14:paraId="3945972A" w14:textId="77777777" w:rsidR="00F84C90" w:rsidRDefault="00F84C90"/>
        </w:tc>
        <w:tc>
          <w:tcPr>
            <w:tcW w:w="1728" w:type="dxa"/>
          </w:tcPr>
          <w:p w14:paraId="3DC4EE7D" w14:textId="77777777" w:rsidR="00F84C90" w:rsidRDefault="00F84C90"/>
        </w:tc>
      </w:tr>
      <w:tr w:rsidR="00F84C90" w14:paraId="5C3D2987" w14:textId="77777777">
        <w:tc>
          <w:tcPr>
            <w:tcW w:w="1728" w:type="dxa"/>
          </w:tcPr>
          <w:p w14:paraId="1B97E133" w14:textId="77777777" w:rsidR="00F84C90" w:rsidRDefault="002A1A05">
            <w:r>
              <w:t>室內</w:t>
            </w:r>
          </w:p>
        </w:tc>
        <w:tc>
          <w:tcPr>
            <w:tcW w:w="1728" w:type="dxa"/>
          </w:tcPr>
          <w:p w14:paraId="2CA72471" w14:textId="77777777" w:rsidR="00F84C90" w:rsidRDefault="002A1A05">
            <w:r>
              <w:t>indoor</w:t>
            </w:r>
          </w:p>
        </w:tc>
        <w:tc>
          <w:tcPr>
            <w:tcW w:w="1728" w:type="dxa"/>
          </w:tcPr>
          <w:p w14:paraId="232DBE65" w14:textId="77777777" w:rsidR="00F84C90" w:rsidRDefault="00F84C90"/>
        </w:tc>
        <w:tc>
          <w:tcPr>
            <w:tcW w:w="1728" w:type="dxa"/>
          </w:tcPr>
          <w:p w14:paraId="2CEDFD23" w14:textId="77777777" w:rsidR="00F84C90" w:rsidRDefault="00F84C90"/>
        </w:tc>
        <w:tc>
          <w:tcPr>
            <w:tcW w:w="1728" w:type="dxa"/>
          </w:tcPr>
          <w:p w14:paraId="4114F664" w14:textId="77777777" w:rsidR="00F84C90" w:rsidRDefault="00F84C90"/>
        </w:tc>
      </w:tr>
      <w:tr w:rsidR="00F84C90" w14:paraId="01047A84" w14:textId="77777777">
        <w:tc>
          <w:tcPr>
            <w:tcW w:w="1728" w:type="dxa"/>
          </w:tcPr>
          <w:p w14:paraId="316EF9A9" w14:textId="77777777" w:rsidR="00F84C90" w:rsidRDefault="002A1A05">
            <w:r>
              <w:t>第一個</w:t>
            </w:r>
          </w:p>
        </w:tc>
        <w:tc>
          <w:tcPr>
            <w:tcW w:w="1728" w:type="dxa"/>
          </w:tcPr>
          <w:p w14:paraId="096C852A" w14:textId="77777777" w:rsidR="00F84C90" w:rsidRDefault="002A1A05">
            <w:r>
              <w:t>first</w:t>
            </w:r>
          </w:p>
        </w:tc>
        <w:tc>
          <w:tcPr>
            <w:tcW w:w="1728" w:type="dxa"/>
          </w:tcPr>
          <w:p w14:paraId="233D5BA6" w14:textId="77777777" w:rsidR="00F84C90" w:rsidRDefault="002A1A05">
            <w:r>
              <w:t>first</w:t>
            </w:r>
          </w:p>
        </w:tc>
        <w:tc>
          <w:tcPr>
            <w:tcW w:w="1728" w:type="dxa"/>
          </w:tcPr>
          <w:p w14:paraId="03F1BC69" w14:textId="77777777" w:rsidR="00F84C90" w:rsidRDefault="00F84C90"/>
        </w:tc>
        <w:tc>
          <w:tcPr>
            <w:tcW w:w="1728" w:type="dxa"/>
          </w:tcPr>
          <w:p w14:paraId="6BD5B819" w14:textId="77777777" w:rsidR="00F84C90" w:rsidRDefault="002A1A05">
            <w:r>
              <w:t>first</w:t>
            </w:r>
          </w:p>
        </w:tc>
      </w:tr>
      <w:tr w:rsidR="00F84C90" w14:paraId="5FC9720A" w14:textId="77777777">
        <w:tc>
          <w:tcPr>
            <w:tcW w:w="1728" w:type="dxa"/>
          </w:tcPr>
          <w:p w14:paraId="23DCCEEE" w14:textId="77777777" w:rsidR="00F84C90" w:rsidRDefault="002A1A05">
            <w:r>
              <w:t>考慮</w:t>
            </w:r>
          </w:p>
        </w:tc>
        <w:tc>
          <w:tcPr>
            <w:tcW w:w="1728" w:type="dxa"/>
          </w:tcPr>
          <w:p w14:paraId="68FB440C" w14:textId="77777777" w:rsidR="00F84C90" w:rsidRDefault="00F84C90"/>
        </w:tc>
        <w:tc>
          <w:tcPr>
            <w:tcW w:w="1728" w:type="dxa"/>
          </w:tcPr>
          <w:p w14:paraId="0A6E5F8F" w14:textId="77777777" w:rsidR="00F84C90" w:rsidRDefault="00F84C90"/>
        </w:tc>
        <w:tc>
          <w:tcPr>
            <w:tcW w:w="1728" w:type="dxa"/>
          </w:tcPr>
          <w:p w14:paraId="4754AEFD" w14:textId="77777777" w:rsidR="00F84C90" w:rsidRDefault="002A1A05">
            <w:r>
              <w:t>consider</w:t>
            </w:r>
          </w:p>
        </w:tc>
        <w:tc>
          <w:tcPr>
            <w:tcW w:w="1728" w:type="dxa"/>
          </w:tcPr>
          <w:p w14:paraId="16CA090A" w14:textId="77777777" w:rsidR="00F84C90" w:rsidRDefault="00F84C90"/>
        </w:tc>
      </w:tr>
      <w:tr w:rsidR="00F84C90" w14:paraId="7D11B68A" w14:textId="77777777">
        <w:tc>
          <w:tcPr>
            <w:tcW w:w="1728" w:type="dxa"/>
          </w:tcPr>
          <w:p w14:paraId="4E28C652" w14:textId="77777777" w:rsidR="00F84C90" w:rsidRDefault="002A1A05">
            <w:r>
              <w:t>滑雪</w:t>
            </w:r>
          </w:p>
        </w:tc>
        <w:tc>
          <w:tcPr>
            <w:tcW w:w="1728" w:type="dxa"/>
          </w:tcPr>
          <w:p w14:paraId="0D4D05B8" w14:textId="77777777" w:rsidR="00F84C90" w:rsidRDefault="002A1A05">
            <w:r>
              <w:t>skier</w:t>
            </w:r>
          </w:p>
        </w:tc>
        <w:tc>
          <w:tcPr>
            <w:tcW w:w="1728" w:type="dxa"/>
          </w:tcPr>
          <w:p w14:paraId="5EE113B9" w14:textId="77777777" w:rsidR="00F84C90" w:rsidRDefault="002A1A05">
            <w:r>
              <w:t>ski</w:t>
            </w:r>
          </w:p>
        </w:tc>
        <w:tc>
          <w:tcPr>
            <w:tcW w:w="1728" w:type="dxa"/>
          </w:tcPr>
          <w:p w14:paraId="7BBE7CAA" w14:textId="77777777" w:rsidR="00F84C90" w:rsidRDefault="002A1A05">
            <w:r>
              <w:t>ski</w:t>
            </w:r>
          </w:p>
        </w:tc>
        <w:tc>
          <w:tcPr>
            <w:tcW w:w="1728" w:type="dxa"/>
          </w:tcPr>
          <w:p w14:paraId="55C18B81" w14:textId="77777777" w:rsidR="00F84C90" w:rsidRDefault="00F84C90"/>
        </w:tc>
      </w:tr>
      <w:tr w:rsidR="00F84C90" w14:paraId="29C3D10D" w14:textId="77777777">
        <w:tc>
          <w:tcPr>
            <w:tcW w:w="1728" w:type="dxa"/>
          </w:tcPr>
          <w:p w14:paraId="2B94D4CE" w14:textId="77777777" w:rsidR="00F84C90" w:rsidRDefault="002A1A05">
            <w:r>
              <w:t>嬉皮</w:t>
            </w:r>
          </w:p>
        </w:tc>
        <w:tc>
          <w:tcPr>
            <w:tcW w:w="1728" w:type="dxa"/>
          </w:tcPr>
          <w:p w14:paraId="07B4A24E" w14:textId="77777777" w:rsidR="00F84C90" w:rsidRDefault="00F84C90"/>
        </w:tc>
        <w:tc>
          <w:tcPr>
            <w:tcW w:w="1728" w:type="dxa"/>
          </w:tcPr>
          <w:p w14:paraId="37C3380B" w14:textId="77777777" w:rsidR="00F84C90" w:rsidRDefault="002A1A05">
            <w:r>
              <w:t>hippie</w:t>
            </w:r>
          </w:p>
        </w:tc>
        <w:tc>
          <w:tcPr>
            <w:tcW w:w="1728" w:type="dxa"/>
          </w:tcPr>
          <w:p w14:paraId="5749D031" w14:textId="77777777" w:rsidR="00F84C90" w:rsidRDefault="00F84C90"/>
        </w:tc>
        <w:tc>
          <w:tcPr>
            <w:tcW w:w="1728" w:type="dxa"/>
          </w:tcPr>
          <w:p w14:paraId="45C4CB9B" w14:textId="77777777" w:rsidR="00F84C90" w:rsidRDefault="00F84C90"/>
        </w:tc>
      </w:tr>
      <w:tr w:rsidR="00F84C90" w14:paraId="5FFA82A1" w14:textId="77777777">
        <w:tc>
          <w:tcPr>
            <w:tcW w:w="1728" w:type="dxa"/>
          </w:tcPr>
          <w:p w14:paraId="5837AE19" w14:textId="77777777" w:rsidR="00F84C90" w:rsidRDefault="002A1A05">
            <w:r>
              <w:t>指令</w:t>
            </w:r>
          </w:p>
        </w:tc>
        <w:tc>
          <w:tcPr>
            <w:tcW w:w="1728" w:type="dxa"/>
          </w:tcPr>
          <w:p w14:paraId="6B1ECEC5" w14:textId="77777777" w:rsidR="00F84C90" w:rsidRDefault="00F84C90"/>
        </w:tc>
        <w:tc>
          <w:tcPr>
            <w:tcW w:w="1728" w:type="dxa"/>
          </w:tcPr>
          <w:p w14:paraId="17EF45AB" w14:textId="77777777" w:rsidR="00F84C90" w:rsidRDefault="002A1A05">
            <w:r>
              <w:t>instruction</w:t>
            </w:r>
          </w:p>
        </w:tc>
        <w:tc>
          <w:tcPr>
            <w:tcW w:w="1728" w:type="dxa"/>
          </w:tcPr>
          <w:p w14:paraId="51506C63" w14:textId="77777777" w:rsidR="00F84C90" w:rsidRDefault="00F84C90"/>
        </w:tc>
        <w:tc>
          <w:tcPr>
            <w:tcW w:w="1728" w:type="dxa"/>
          </w:tcPr>
          <w:p w14:paraId="155B05CF" w14:textId="77777777" w:rsidR="00F84C90" w:rsidRDefault="00F84C90"/>
        </w:tc>
      </w:tr>
      <w:tr w:rsidR="00F84C90" w14:paraId="4C697B9F" w14:textId="77777777">
        <w:tc>
          <w:tcPr>
            <w:tcW w:w="1728" w:type="dxa"/>
          </w:tcPr>
          <w:p w14:paraId="28724FAE" w14:textId="77777777" w:rsidR="00F84C90" w:rsidRDefault="002A1A05">
            <w:r>
              <w:t>傳統的</w:t>
            </w:r>
          </w:p>
        </w:tc>
        <w:tc>
          <w:tcPr>
            <w:tcW w:w="1728" w:type="dxa"/>
          </w:tcPr>
          <w:p w14:paraId="44677CFC" w14:textId="77777777" w:rsidR="00F84C90" w:rsidRDefault="002A1A05">
            <w:r>
              <w:t>traditional</w:t>
            </w:r>
          </w:p>
        </w:tc>
        <w:tc>
          <w:tcPr>
            <w:tcW w:w="1728" w:type="dxa"/>
          </w:tcPr>
          <w:p w14:paraId="5132A0EB" w14:textId="77777777" w:rsidR="00F84C90" w:rsidRDefault="00F84C90"/>
        </w:tc>
        <w:tc>
          <w:tcPr>
            <w:tcW w:w="1728" w:type="dxa"/>
          </w:tcPr>
          <w:p w14:paraId="1E543B41" w14:textId="77777777" w:rsidR="00F84C90" w:rsidRDefault="00F84C90"/>
        </w:tc>
        <w:tc>
          <w:tcPr>
            <w:tcW w:w="1728" w:type="dxa"/>
          </w:tcPr>
          <w:p w14:paraId="2071E4F6" w14:textId="77777777" w:rsidR="00F84C90" w:rsidRDefault="002A1A05">
            <w:r>
              <w:t>traditionally</w:t>
            </w:r>
          </w:p>
        </w:tc>
      </w:tr>
      <w:tr w:rsidR="00F84C90" w14:paraId="70E9904B" w14:textId="77777777">
        <w:tc>
          <w:tcPr>
            <w:tcW w:w="1728" w:type="dxa"/>
          </w:tcPr>
          <w:p w14:paraId="05B85CD4" w14:textId="77777777" w:rsidR="00F84C90" w:rsidRDefault="002A1A05">
            <w:r>
              <w:t>具有里程碑意義的</w:t>
            </w:r>
          </w:p>
        </w:tc>
        <w:tc>
          <w:tcPr>
            <w:tcW w:w="1728" w:type="dxa"/>
          </w:tcPr>
          <w:p w14:paraId="0CCDF13C" w14:textId="77777777" w:rsidR="00F84C90" w:rsidRDefault="00F84C90"/>
        </w:tc>
        <w:tc>
          <w:tcPr>
            <w:tcW w:w="1728" w:type="dxa"/>
          </w:tcPr>
          <w:p w14:paraId="53AC3176" w14:textId="77777777" w:rsidR="00F84C90" w:rsidRDefault="002A1A05">
            <w:r>
              <w:t>landmark</w:t>
            </w:r>
          </w:p>
        </w:tc>
        <w:tc>
          <w:tcPr>
            <w:tcW w:w="1728" w:type="dxa"/>
          </w:tcPr>
          <w:p w14:paraId="0FF24B38" w14:textId="77777777" w:rsidR="00F84C90" w:rsidRDefault="00F84C90"/>
        </w:tc>
        <w:tc>
          <w:tcPr>
            <w:tcW w:w="1728" w:type="dxa"/>
          </w:tcPr>
          <w:p w14:paraId="5D3C6488" w14:textId="77777777" w:rsidR="00F84C90" w:rsidRDefault="00F84C90"/>
        </w:tc>
      </w:tr>
      <w:tr w:rsidR="00F84C90" w14:paraId="51E2B78F" w14:textId="77777777">
        <w:tc>
          <w:tcPr>
            <w:tcW w:w="1728" w:type="dxa"/>
          </w:tcPr>
          <w:p w14:paraId="4B5173BF" w14:textId="77777777" w:rsidR="00F84C90" w:rsidRDefault="002A1A05">
            <w:r>
              <w:t>提示</w:t>
            </w:r>
          </w:p>
        </w:tc>
        <w:tc>
          <w:tcPr>
            <w:tcW w:w="1728" w:type="dxa"/>
          </w:tcPr>
          <w:p w14:paraId="0ED252D0" w14:textId="77777777" w:rsidR="00F84C90" w:rsidRDefault="002A1A05">
            <w:r>
              <w:t>prompt</w:t>
            </w:r>
          </w:p>
        </w:tc>
        <w:tc>
          <w:tcPr>
            <w:tcW w:w="1728" w:type="dxa"/>
          </w:tcPr>
          <w:p w14:paraId="35BFA2AC" w14:textId="77777777" w:rsidR="00F84C90" w:rsidRDefault="002A1A05">
            <w:r>
              <w:t>prompter</w:t>
            </w:r>
          </w:p>
        </w:tc>
        <w:tc>
          <w:tcPr>
            <w:tcW w:w="1728" w:type="dxa"/>
          </w:tcPr>
          <w:p w14:paraId="13D0614D" w14:textId="77777777" w:rsidR="00F84C90" w:rsidRDefault="002A1A05">
            <w:r>
              <w:t>prompt</w:t>
            </w:r>
          </w:p>
        </w:tc>
        <w:tc>
          <w:tcPr>
            <w:tcW w:w="1728" w:type="dxa"/>
          </w:tcPr>
          <w:p w14:paraId="3C317F05" w14:textId="77777777" w:rsidR="00F84C90" w:rsidRDefault="002A1A05">
            <w:r>
              <w:t>promptness</w:t>
            </w:r>
          </w:p>
        </w:tc>
      </w:tr>
      <w:tr w:rsidR="00F84C90" w14:paraId="7E1A336B" w14:textId="77777777">
        <w:tc>
          <w:tcPr>
            <w:tcW w:w="1728" w:type="dxa"/>
          </w:tcPr>
          <w:p w14:paraId="01A8D380" w14:textId="77777777" w:rsidR="00F84C90" w:rsidRDefault="002A1A05">
            <w:r>
              <w:t>集市</w:t>
            </w:r>
          </w:p>
        </w:tc>
        <w:tc>
          <w:tcPr>
            <w:tcW w:w="1728" w:type="dxa"/>
          </w:tcPr>
          <w:p w14:paraId="44C69437" w14:textId="77777777" w:rsidR="00F84C90" w:rsidRDefault="00F84C90"/>
        </w:tc>
        <w:tc>
          <w:tcPr>
            <w:tcW w:w="1728" w:type="dxa"/>
          </w:tcPr>
          <w:p w14:paraId="1130DD19" w14:textId="77777777" w:rsidR="00F84C90" w:rsidRDefault="002A1A05">
            <w:r>
              <w:t>bazaar</w:t>
            </w:r>
          </w:p>
        </w:tc>
        <w:tc>
          <w:tcPr>
            <w:tcW w:w="1728" w:type="dxa"/>
          </w:tcPr>
          <w:p w14:paraId="1A9EC23B" w14:textId="77777777" w:rsidR="00F84C90" w:rsidRDefault="00F84C90"/>
        </w:tc>
        <w:tc>
          <w:tcPr>
            <w:tcW w:w="1728" w:type="dxa"/>
          </w:tcPr>
          <w:p w14:paraId="578E031C" w14:textId="77777777" w:rsidR="00F84C90" w:rsidRDefault="00F84C90"/>
        </w:tc>
      </w:tr>
      <w:tr w:rsidR="00F84C90" w14:paraId="1EC31CBC" w14:textId="77777777">
        <w:tc>
          <w:tcPr>
            <w:tcW w:w="1728" w:type="dxa"/>
          </w:tcPr>
          <w:p w14:paraId="4E337F70" w14:textId="77777777" w:rsidR="00F84C90" w:rsidRDefault="002A1A05">
            <w:r>
              <w:t>可怕的</w:t>
            </w:r>
          </w:p>
        </w:tc>
        <w:tc>
          <w:tcPr>
            <w:tcW w:w="1728" w:type="dxa"/>
          </w:tcPr>
          <w:p w14:paraId="28ACD75C" w14:textId="77777777" w:rsidR="00F84C90" w:rsidRDefault="002A1A05">
            <w:r>
              <w:t>awful</w:t>
            </w:r>
          </w:p>
        </w:tc>
        <w:tc>
          <w:tcPr>
            <w:tcW w:w="1728" w:type="dxa"/>
          </w:tcPr>
          <w:p w14:paraId="09CEBEF0" w14:textId="77777777" w:rsidR="00F84C90" w:rsidRDefault="002A1A05">
            <w:r>
              <w:t>awful</w:t>
            </w:r>
          </w:p>
        </w:tc>
        <w:tc>
          <w:tcPr>
            <w:tcW w:w="1728" w:type="dxa"/>
          </w:tcPr>
          <w:p w14:paraId="5B7FC0D9" w14:textId="77777777" w:rsidR="00F84C90" w:rsidRDefault="00F84C90"/>
        </w:tc>
        <w:tc>
          <w:tcPr>
            <w:tcW w:w="1728" w:type="dxa"/>
          </w:tcPr>
          <w:p w14:paraId="4F161F7F" w14:textId="77777777" w:rsidR="00F84C90" w:rsidRDefault="002A1A05">
            <w:r>
              <w:t>awfulness</w:t>
            </w:r>
          </w:p>
        </w:tc>
      </w:tr>
      <w:tr w:rsidR="00F84C90" w14:paraId="45E433AB" w14:textId="77777777">
        <w:tc>
          <w:tcPr>
            <w:tcW w:w="1728" w:type="dxa"/>
          </w:tcPr>
          <w:p w14:paraId="3E322AB8" w14:textId="77777777" w:rsidR="00F84C90" w:rsidRDefault="002A1A05">
            <w:r>
              <w:t>圖</w:t>
            </w:r>
          </w:p>
        </w:tc>
        <w:tc>
          <w:tcPr>
            <w:tcW w:w="1728" w:type="dxa"/>
          </w:tcPr>
          <w:p w14:paraId="259DA731" w14:textId="77777777" w:rsidR="00F84C90" w:rsidRDefault="002A1A05">
            <w:r>
              <w:t>diagram</w:t>
            </w:r>
          </w:p>
        </w:tc>
        <w:tc>
          <w:tcPr>
            <w:tcW w:w="1728" w:type="dxa"/>
          </w:tcPr>
          <w:p w14:paraId="2C23CE2E" w14:textId="77777777" w:rsidR="00F84C90" w:rsidRDefault="002A1A05">
            <w:r>
              <w:t>diagram</w:t>
            </w:r>
          </w:p>
        </w:tc>
        <w:tc>
          <w:tcPr>
            <w:tcW w:w="1728" w:type="dxa"/>
          </w:tcPr>
          <w:p w14:paraId="74A98A35" w14:textId="77777777" w:rsidR="00F84C90" w:rsidRDefault="002A1A05">
            <w:r>
              <w:t>diagrammatically</w:t>
            </w:r>
          </w:p>
        </w:tc>
        <w:tc>
          <w:tcPr>
            <w:tcW w:w="1728" w:type="dxa"/>
          </w:tcPr>
          <w:p w14:paraId="272808BE" w14:textId="77777777" w:rsidR="00F84C90" w:rsidRDefault="002A1A05">
            <w:r>
              <w:t>diagrammatic</w:t>
            </w:r>
          </w:p>
        </w:tc>
      </w:tr>
      <w:tr w:rsidR="00F84C90" w14:paraId="77F948FF" w14:textId="77777777">
        <w:tc>
          <w:tcPr>
            <w:tcW w:w="1728" w:type="dxa"/>
          </w:tcPr>
          <w:p w14:paraId="5E9F0E5F" w14:textId="77777777" w:rsidR="00F84C90" w:rsidRDefault="002A1A05">
            <w:r>
              <w:t>價值</w:t>
            </w:r>
          </w:p>
        </w:tc>
        <w:tc>
          <w:tcPr>
            <w:tcW w:w="1728" w:type="dxa"/>
          </w:tcPr>
          <w:p w14:paraId="16F737E4" w14:textId="77777777" w:rsidR="00F84C90" w:rsidRDefault="00F84C90"/>
        </w:tc>
        <w:tc>
          <w:tcPr>
            <w:tcW w:w="1728" w:type="dxa"/>
          </w:tcPr>
          <w:p w14:paraId="2527F674" w14:textId="77777777" w:rsidR="00F84C90" w:rsidRDefault="002A1A05">
            <w:r>
              <w:t>worth</w:t>
            </w:r>
          </w:p>
        </w:tc>
        <w:tc>
          <w:tcPr>
            <w:tcW w:w="1728" w:type="dxa"/>
          </w:tcPr>
          <w:p w14:paraId="092684B4" w14:textId="77777777" w:rsidR="00F84C90" w:rsidRDefault="00F84C90"/>
        </w:tc>
        <w:tc>
          <w:tcPr>
            <w:tcW w:w="1728" w:type="dxa"/>
          </w:tcPr>
          <w:p w14:paraId="25BDA896" w14:textId="77777777" w:rsidR="00F84C90" w:rsidRDefault="00F84C90"/>
        </w:tc>
      </w:tr>
      <w:tr w:rsidR="00F84C90" w14:paraId="277174B3" w14:textId="77777777">
        <w:tc>
          <w:tcPr>
            <w:tcW w:w="1728" w:type="dxa"/>
          </w:tcPr>
          <w:p w14:paraId="31725BEB" w14:textId="77777777" w:rsidR="00F84C90" w:rsidRDefault="002A1A05">
            <w:r>
              <w:t>不安分的</w:t>
            </w:r>
          </w:p>
        </w:tc>
        <w:tc>
          <w:tcPr>
            <w:tcW w:w="1728" w:type="dxa"/>
          </w:tcPr>
          <w:p w14:paraId="0B3D14D3" w14:textId="77777777" w:rsidR="00F84C90" w:rsidRDefault="002A1A05">
            <w:r>
              <w:t>restless</w:t>
            </w:r>
          </w:p>
        </w:tc>
        <w:tc>
          <w:tcPr>
            <w:tcW w:w="1728" w:type="dxa"/>
          </w:tcPr>
          <w:p w14:paraId="41549CF2" w14:textId="77777777" w:rsidR="00F84C90" w:rsidRDefault="002A1A05">
            <w:r>
              <w:t>restlessness</w:t>
            </w:r>
          </w:p>
        </w:tc>
        <w:tc>
          <w:tcPr>
            <w:tcW w:w="1728" w:type="dxa"/>
          </w:tcPr>
          <w:p w14:paraId="6615D5E4" w14:textId="77777777" w:rsidR="00F84C90" w:rsidRDefault="00F84C90"/>
        </w:tc>
        <w:tc>
          <w:tcPr>
            <w:tcW w:w="1728" w:type="dxa"/>
          </w:tcPr>
          <w:p w14:paraId="6EBB6DD5" w14:textId="77777777" w:rsidR="00F84C90" w:rsidRDefault="002A1A05">
            <w:r>
              <w:t>restlessly</w:t>
            </w:r>
          </w:p>
        </w:tc>
      </w:tr>
      <w:tr w:rsidR="00F84C90" w14:paraId="3A422CF5" w14:textId="77777777">
        <w:tc>
          <w:tcPr>
            <w:tcW w:w="1728" w:type="dxa"/>
          </w:tcPr>
          <w:p w14:paraId="4696B54B" w14:textId="77777777" w:rsidR="00F84C90" w:rsidRDefault="002A1A05">
            <w:r>
              <w:t>描述</w:t>
            </w:r>
          </w:p>
        </w:tc>
        <w:tc>
          <w:tcPr>
            <w:tcW w:w="1728" w:type="dxa"/>
          </w:tcPr>
          <w:p w14:paraId="1EB5D5EA" w14:textId="77777777" w:rsidR="00F84C90" w:rsidRDefault="00F84C90"/>
        </w:tc>
        <w:tc>
          <w:tcPr>
            <w:tcW w:w="1728" w:type="dxa"/>
          </w:tcPr>
          <w:p w14:paraId="40DC396A" w14:textId="77777777" w:rsidR="00F84C90" w:rsidRDefault="002A1A05">
            <w:r>
              <w:t>description</w:t>
            </w:r>
          </w:p>
        </w:tc>
        <w:tc>
          <w:tcPr>
            <w:tcW w:w="1728" w:type="dxa"/>
          </w:tcPr>
          <w:p w14:paraId="5B937551" w14:textId="77777777" w:rsidR="00F84C90" w:rsidRDefault="00F84C90"/>
        </w:tc>
        <w:tc>
          <w:tcPr>
            <w:tcW w:w="1728" w:type="dxa"/>
          </w:tcPr>
          <w:p w14:paraId="43088E26" w14:textId="77777777" w:rsidR="00F84C90" w:rsidRDefault="00F84C90"/>
        </w:tc>
      </w:tr>
      <w:tr w:rsidR="00F84C90" w14:paraId="2794B8AF" w14:textId="77777777">
        <w:tc>
          <w:tcPr>
            <w:tcW w:w="1728" w:type="dxa"/>
          </w:tcPr>
          <w:p w14:paraId="17C39516" w14:textId="77777777" w:rsidR="00F84C90" w:rsidRDefault="002A1A05">
            <w:r>
              <w:lastRenderedPageBreak/>
              <w:t>討價還價</w:t>
            </w:r>
          </w:p>
        </w:tc>
        <w:tc>
          <w:tcPr>
            <w:tcW w:w="1728" w:type="dxa"/>
          </w:tcPr>
          <w:p w14:paraId="453B3DEA" w14:textId="77777777" w:rsidR="00F84C90" w:rsidRDefault="00F84C90"/>
        </w:tc>
        <w:tc>
          <w:tcPr>
            <w:tcW w:w="1728" w:type="dxa"/>
          </w:tcPr>
          <w:p w14:paraId="0CC31A72" w14:textId="77777777" w:rsidR="00F84C90" w:rsidRDefault="00F84C90"/>
        </w:tc>
        <w:tc>
          <w:tcPr>
            <w:tcW w:w="1728" w:type="dxa"/>
          </w:tcPr>
          <w:p w14:paraId="33DA3220" w14:textId="77777777" w:rsidR="00F84C90" w:rsidRDefault="002A1A05">
            <w:r>
              <w:t>haggle</w:t>
            </w:r>
          </w:p>
        </w:tc>
        <w:tc>
          <w:tcPr>
            <w:tcW w:w="1728" w:type="dxa"/>
          </w:tcPr>
          <w:p w14:paraId="54C1BDA1" w14:textId="77777777" w:rsidR="00F84C90" w:rsidRDefault="00F84C90"/>
        </w:tc>
      </w:tr>
      <w:tr w:rsidR="00F84C90" w14:paraId="1EC92779" w14:textId="77777777">
        <w:tc>
          <w:tcPr>
            <w:tcW w:w="1728" w:type="dxa"/>
          </w:tcPr>
          <w:p w14:paraId="0F7DDA55" w14:textId="77777777" w:rsidR="00F84C90" w:rsidRDefault="002A1A05">
            <w:r>
              <w:t>暈船</w:t>
            </w:r>
          </w:p>
        </w:tc>
        <w:tc>
          <w:tcPr>
            <w:tcW w:w="1728" w:type="dxa"/>
          </w:tcPr>
          <w:p w14:paraId="6A2DB0AA" w14:textId="77777777" w:rsidR="00F84C90" w:rsidRDefault="002A1A05">
            <w:r>
              <w:t>seasick</w:t>
            </w:r>
          </w:p>
        </w:tc>
        <w:tc>
          <w:tcPr>
            <w:tcW w:w="1728" w:type="dxa"/>
          </w:tcPr>
          <w:p w14:paraId="75DF5607" w14:textId="77777777" w:rsidR="00F84C90" w:rsidRDefault="002A1A05">
            <w:r>
              <w:t>seasickness</w:t>
            </w:r>
          </w:p>
        </w:tc>
        <w:tc>
          <w:tcPr>
            <w:tcW w:w="1728" w:type="dxa"/>
          </w:tcPr>
          <w:p w14:paraId="13F43671" w14:textId="77777777" w:rsidR="00F84C90" w:rsidRDefault="00F84C90"/>
        </w:tc>
        <w:tc>
          <w:tcPr>
            <w:tcW w:w="1728" w:type="dxa"/>
          </w:tcPr>
          <w:p w14:paraId="1AD9561C" w14:textId="77777777" w:rsidR="00F84C90" w:rsidRDefault="00F84C90"/>
        </w:tc>
      </w:tr>
      <w:tr w:rsidR="00F84C90" w14:paraId="6CCEAB55" w14:textId="77777777">
        <w:tc>
          <w:tcPr>
            <w:tcW w:w="1728" w:type="dxa"/>
          </w:tcPr>
          <w:p w14:paraId="25FC0262" w14:textId="77777777" w:rsidR="00F84C90" w:rsidRDefault="002A1A05">
            <w:r>
              <w:t>古老的</w:t>
            </w:r>
          </w:p>
        </w:tc>
        <w:tc>
          <w:tcPr>
            <w:tcW w:w="1728" w:type="dxa"/>
          </w:tcPr>
          <w:p w14:paraId="4FF430A2" w14:textId="77777777" w:rsidR="00F84C90" w:rsidRDefault="002A1A05">
            <w:r>
              <w:t>ancient</w:t>
            </w:r>
          </w:p>
        </w:tc>
        <w:tc>
          <w:tcPr>
            <w:tcW w:w="1728" w:type="dxa"/>
          </w:tcPr>
          <w:p w14:paraId="65FA982E" w14:textId="77777777" w:rsidR="00F84C90" w:rsidRDefault="00F84C90"/>
        </w:tc>
        <w:tc>
          <w:tcPr>
            <w:tcW w:w="1728" w:type="dxa"/>
          </w:tcPr>
          <w:p w14:paraId="59AD1B0A" w14:textId="77777777" w:rsidR="00F84C90" w:rsidRDefault="00F84C90"/>
        </w:tc>
        <w:tc>
          <w:tcPr>
            <w:tcW w:w="1728" w:type="dxa"/>
          </w:tcPr>
          <w:p w14:paraId="60F331E9" w14:textId="77777777" w:rsidR="00F84C90" w:rsidRDefault="002A1A05">
            <w:r>
              <w:t>anciently</w:t>
            </w:r>
          </w:p>
        </w:tc>
      </w:tr>
      <w:tr w:rsidR="00F84C90" w14:paraId="6D37E116" w14:textId="77777777">
        <w:tc>
          <w:tcPr>
            <w:tcW w:w="1728" w:type="dxa"/>
          </w:tcPr>
          <w:p w14:paraId="4F8FC71A" w14:textId="77777777" w:rsidR="00F84C90" w:rsidRDefault="002A1A05">
            <w:r>
              <w:t>討價還價</w:t>
            </w:r>
          </w:p>
        </w:tc>
        <w:tc>
          <w:tcPr>
            <w:tcW w:w="1728" w:type="dxa"/>
          </w:tcPr>
          <w:p w14:paraId="59D60796" w14:textId="77777777" w:rsidR="00F84C90" w:rsidRDefault="00F84C90"/>
        </w:tc>
        <w:tc>
          <w:tcPr>
            <w:tcW w:w="1728" w:type="dxa"/>
          </w:tcPr>
          <w:p w14:paraId="02EDE8DA" w14:textId="77777777" w:rsidR="00F84C90" w:rsidRDefault="002A1A05">
            <w:r>
              <w:t>bargaining</w:t>
            </w:r>
          </w:p>
        </w:tc>
        <w:tc>
          <w:tcPr>
            <w:tcW w:w="1728" w:type="dxa"/>
          </w:tcPr>
          <w:p w14:paraId="7C0AA11F" w14:textId="77777777" w:rsidR="00F84C90" w:rsidRDefault="002A1A05">
            <w:r>
              <w:t>bargain</w:t>
            </w:r>
          </w:p>
        </w:tc>
        <w:tc>
          <w:tcPr>
            <w:tcW w:w="1728" w:type="dxa"/>
          </w:tcPr>
          <w:p w14:paraId="3ED42FBB" w14:textId="77777777" w:rsidR="00F84C90" w:rsidRDefault="00F84C90"/>
        </w:tc>
      </w:tr>
      <w:tr w:rsidR="00F84C90" w14:paraId="4A8927DE" w14:textId="77777777">
        <w:tc>
          <w:tcPr>
            <w:tcW w:w="1728" w:type="dxa"/>
          </w:tcPr>
          <w:p w14:paraId="13C30620" w14:textId="77777777" w:rsidR="00F84C90" w:rsidRDefault="002A1A05">
            <w:r>
              <w:t>應用程序</w:t>
            </w:r>
          </w:p>
        </w:tc>
        <w:tc>
          <w:tcPr>
            <w:tcW w:w="1728" w:type="dxa"/>
          </w:tcPr>
          <w:p w14:paraId="3BCEBA4A" w14:textId="77777777" w:rsidR="00F84C90" w:rsidRDefault="00F84C90"/>
        </w:tc>
        <w:tc>
          <w:tcPr>
            <w:tcW w:w="1728" w:type="dxa"/>
          </w:tcPr>
          <w:p w14:paraId="04CD795C" w14:textId="77777777" w:rsidR="00F84C90" w:rsidRDefault="002A1A05">
            <w:r>
              <w:t>application</w:t>
            </w:r>
          </w:p>
        </w:tc>
        <w:tc>
          <w:tcPr>
            <w:tcW w:w="1728" w:type="dxa"/>
          </w:tcPr>
          <w:p w14:paraId="59B5750B" w14:textId="77777777" w:rsidR="00F84C90" w:rsidRDefault="00F84C90"/>
        </w:tc>
        <w:tc>
          <w:tcPr>
            <w:tcW w:w="1728" w:type="dxa"/>
          </w:tcPr>
          <w:p w14:paraId="215810CC" w14:textId="77777777" w:rsidR="00F84C90" w:rsidRDefault="00F84C90"/>
        </w:tc>
      </w:tr>
      <w:tr w:rsidR="00F84C90" w14:paraId="63752995" w14:textId="77777777">
        <w:tc>
          <w:tcPr>
            <w:tcW w:w="1728" w:type="dxa"/>
          </w:tcPr>
          <w:p w14:paraId="0ACB4D9D" w14:textId="77777777" w:rsidR="00F84C90" w:rsidRDefault="002A1A05">
            <w:r>
              <w:t>瀑布</w:t>
            </w:r>
          </w:p>
        </w:tc>
        <w:tc>
          <w:tcPr>
            <w:tcW w:w="1728" w:type="dxa"/>
          </w:tcPr>
          <w:p w14:paraId="346D2AF8" w14:textId="77777777" w:rsidR="00F84C90" w:rsidRDefault="00F84C90"/>
        </w:tc>
        <w:tc>
          <w:tcPr>
            <w:tcW w:w="1728" w:type="dxa"/>
          </w:tcPr>
          <w:p w14:paraId="5B164901" w14:textId="77777777" w:rsidR="00F84C90" w:rsidRDefault="002A1A05">
            <w:r>
              <w:t>waterfall</w:t>
            </w:r>
          </w:p>
        </w:tc>
        <w:tc>
          <w:tcPr>
            <w:tcW w:w="1728" w:type="dxa"/>
          </w:tcPr>
          <w:p w14:paraId="00FB8E33" w14:textId="77777777" w:rsidR="00F84C90" w:rsidRDefault="00F84C90"/>
        </w:tc>
        <w:tc>
          <w:tcPr>
            <w:tcW w:w="1728" w:type="dxa"/>
          </w:tcPr>
          <w:p w14:paraId="4D8ADE0B" w14:textId="77777777" w:rsidR="00F84C90" w:rsidRDefault="00F84C90"/>
        </w:tc>
      </w:tr>
      <w:tr w:rsidR="00F84C90" w14:paraId="105B1EA1" w14:textId="77777777">
        <w:tc>
          <w:tcPr>
            <w:tcW w:w="1728" w:type="dxa"/>
          </w:tcPr>
          <w:p w14:paraId="20C9196A" w14:textId="77777777" w:rsidR="00F84C90" w:rsidRDefault="002A1A05">
            <w:r>
              <w:t>令人驚異的</w:t>
            </w:r>
          </w:p>
        </w:tc>
        <w:tc>
          <w:tcPr>
            <w:tcW w:w="1728" w:type="dxa"/>
          </w:tcPr>
          <w:p w14:paraId="5DE0BAA4" w14:textId="77777777" w:rsidR="00F84C90" w:rsidRDefault="002A1A05">
            <w:r>
              <w:t>amazing</w:t>
            </w:r>
          </w:p>
        </w:tc>
        <w:tc>
          <w:tcPr>
            <w:tcW w:w="1728" w:type="dxa"/>
          </w:tcPr>
          <w:p w14:paraId="11651C31" w14:textId="77777777" w:rsidR="00F84C90" w:rsidRDefault="00F84C90"/>
        </w:tc>
        <w:tc>
          <w:tcPr>
            <w:tcW w:w="1728" w:type="dxa"/>
          </w:tcPr>
          <w:p w14:paraId="6EF74BE1" w14:textId="77777777" w:rsidR="00F84C90" w:rsidRDefault="00F84C90"/>
        </w:tc>
        <w:tc>
          <w:tcPr>
            <w:tcW w:w="1728" w:type="dxa"/>
          </w:tcPr>
          <w:p w14:paraId="2026ECE7" w14:textId="77777777" w:rsidR="00F84C90" w:rsidRDefault="002A1A05">
            <w:r>
              <w:t>amazingly</w:t>
            </w:r>
          </w:p>
        </w:tc>
      </w:tr>
      <w:tr w:rsidR="00F84C90" w14:paraId="2243DE6B" w14:textId="77777777">
        <w:tc>
          <w:tcPr>
            <w:tcW w:w="1728" w:type="dxa"/>
          </w:tcPr>
          <w:p w14:paraId="12B2CF9F" w14:textId="77777777" w:rsidR="00F84C90" w:rsidRDefault="002A1A05">
            <w:r>
              <w:t>借記</w:t>
            </w:r>
          </w:p>
        </w:tc>
        <w:tc>
          <w:tcPr>
            <w:tcW w:w="1728" w:type="dxa"/>
          </w:tcPr>
          <w:p w14:paraId="70D3C506" w14:textId="77777777" w:rsidR="00F84C90" w:rsidRDefault="00F84C90"/>
        </w:tc>
        <w:tc>
          <w:tcPr>
            <w:tcW w:w="1728" w:type="dxa"/>
          </w:tcPr>
          <w:p w14:paraId="073A7536" w14:textId="77777777" w:rsidR="00F84C90" w:rsidRDefault="002A1A05">
            <w:r>
              <w:t>debit</w:t>
            </w:r>
          </w:p>
        </w:tc>
        <w:tc>
          <w:tcPr>
            <w:tcW w:w="1728" w:type="dxa"/>
          </w:tcPr>
          <w:p w14:paraId="68AF602C" w14:textId="77777777" w:rsidR="00F84C90" w:rsidRDefault="002A1A05">
            <w:r>
              <w:t>debit</w:t>
            </w:r>
          </w:p>
        </w:tc>
        <w:tc>
          <w:tcPr>
            <w:tcW w:w="1728" w:type="dxa"/>
          </w:tcPr>
          <w:p w14:paraId="2B0963BC" w14:textId="77777777" w:rsidR="00F84C90" w:rsidRDefault="00F84C90"/>
        </w:tc>
      </w:tr>
      <w:tr w:rsidR="00F84C90" w14:paraId="0A167157" w14:textId="77777777">
        <w:tc>
          <w:tcPr>
            <w:tcW w:w="1728" w:type="dxa"/>
          </w:tcPr>
          <w:p w14:paraId="20B86E6A" w14:textId="77777777" w:rsidR="00F84C90" w:rsidRDefault="002A1A05">
            <w:r>
              <w:t>運河</w:t>
            </w:r>
          </w:p>
        </w:tc>
        <w:tc>
          <w:tcPr>
            <w:tcW w:w="1728" w:type="dxa"/>
          </w:tcPr>
          <w:p w14:paraId="5E708D2E" w14:textId="77777777" w:rsidR="00F84C90" w:rsidRDefault="00F84C90"/>
        </w:tc>
        <w:tc>
          <w:tcPr>
            <w:tcW w:w="1728" w:type="dxa"/>
          </w:tcPr>
          <w:p w14:paraId="1EE51227" w14:textId="77777777" w:rsidR="00F84C90" w:rsidRDefault="002A1A05">
            <w:r>
              <w:t>canal</w:t>
            </w:r>
          </w:p>
        </w:tc>
        <w:tc>
          <w:tcPr>
            <w:tcW w:w="1728" w:type="dxa"/>
          </w:tcPr>
          <w:p w14:paraId="54F61FFC" w14:textId="77777777" w:rsidR="00F84C90" w:rsidRDefault="00F84C90"/>
        </w:tc>
        <w:tc>
          <w:tcPr>
            <w:tcW w:w="1728" w:type="dxa"/>
          </w:tcPr>
          <w:p w14:paraId="0135DAC5" w14:textId="77777777" w:rsidR="00F84C90" w:rsidRDefault="00F84C90"/>
        </w:tc>
      </w:tr>
      <w:tr w:rsidR="00F84C90" w14:paraId="1BF50C5F" w14:textId="77777777">
        <w:tc>
          <w:tcPr>
            <w:tcW w:w="1728" w:type="dxa"/>
          </w:tcPr>
          <w:p w14:paraId="1A06CBCF" w14:textId="77777777" w:rsidR="00F84C90" w:rsidRDefault="002A1A05">
            <w:r>
              <w:t>失望</w:t>
            </w:r>
          </w:p>
        </w:tc>
        <w:tc>
          <w:tcPr>
            <w:tcW w:w="1728" w:type="dxa"/>
          </w:tcPr>
          <w:p w14:paraId="11C581D5" w14:textId="77777777" w:rsidR="00F84C90" w:rsidRDefault="002A1A05">
            <w:r>
              <w:t>disappointed</w:t>
            </w:r>
          </w:p>
        </w:tc>
        <w:tc>
          <w:tcPr>
            <w:tcW w:w="1728" w:type="dxa"/>
          </w:tcPr>
          <w:p w14:paraId="611277FF" w14:textId="77777777" w:rsidR="00F84C90" w:rsidRDefault="00F84C90"/>
        </w:tc>
        <w:tc>
          <w:tcPr>
            <w:tcW w:w="1728" w:type="dxa"/>
          </w:tcPr>
          <w:p w14:paraId="1C9248E5" w14:textId="77777777" w:rsidR="00F84C90" w:rsidRDefault="00F84C90"/>
        </w:tc>
        <w:tc>
          <w:tcPr>
            <w:tcW w:w="1728" w:type="dxa"/>
          </w:tcPr>
          <w:p w14:paraId="33032D7E" w14:textId="77777777" w:rsidR="00F84C90" w:rsidRDefault="00F84C90"/>
        </w:tc>
      </w:tr>
      <w:tr w:rsidR="00F84C90" w14:paraId="76280A96" w14:textId="77777777">
        <w:tc>
          <w:tcPr>
            <w:tcW w:w="1728" w:type="dxa"/>
          </w:tcPr>
          <w:p w14:paraId="22E86AEF" w14:textId="77777777" w:rsidR="00F84C90" w:rsidRDefault="002A1A05">
            <w:r>
              <w:t>註冊</w:t>
            </w:r>
          </w:p>
        </w:tc>
        <w:tc>
          <w:tcPr>
            <w:tcW w:w="1728" w:type="dxa"/>
          </w:tcPr>
          <w:p w14:paraId="495B252C" w14:textId="77777777" w:rsidR="00F84C90" w:rsidRDefault="00F84C90"/>
        </w:tc>
        <w:tc>
          <w:tcPr>
            <w:tcW w:w="1728" w:type="dxa"/>
          </w:tcPr>
          <w:p w14:paraId="48ADD45D" w14:textId="77777777" w:rsidR="00F84C90" w:rsidRDefault="002A1A05">
            <w:r>
              <w:t>register</w:t>
            </w:r>
          </w:p>
        </w:tc>
        <w:tc>
          <w:tcPr>
            <w:tcW w:w="1728" w:type="dxa"/>
          </w:tcPr>
          <w:p w14:paraId="4FB8C349" w14:textId="77777777" w:rsidR="00F84C90" w:rsidRDefault="002A1A05">
            <w:r>
              <w:t>register</w:t>
            </w:r>
          </w:p>
        </w:tc>
        <w:tc>
          <w:tcPr>
            <w:tcW w:w="1728" w:type="dxa"/>
          </w:tcPr>
          <w:p w14:paraId="7E2896A4" w14:textId="77777777" w:rsidR="00F84C90" w:rsidRDefault="00F84C90"/>
        </w:tc>
      </w:tr>
      <w:tr w:rsidR="00F84C90" w14:paraId="0F1518BA" w14:textId="77777777">
        <w:tc>
          <w:tcPr>
            <w:tcW w:w="1728" w:type="dxa"/>
          </w:tcPr>
          <w:p w14:paraId="792B03D1" w14:textId="77777777" w:rsidR="00F84C90" w:rsidRDefault="002A1A05">
            <w:r>
              <w:t>大教堂</w:t>
            </w:r>
          </w:p>
        </w:tc>
        <w:tc>
          <w:tcPr>
            <w:tcW w:w="1728" w:type="dxa"/>
          </w:tcPr>
          <w:p w14:paraId="023E555A" w14:textId="77777777" w:rsidR="00F84C90" w:rsidRDefault="00F84C90"/>
        </w:tc>
        <w:tc>
          <w:tcPr>
            <w:tcW w:w="1728" w:type="dxa"/>
          </w:tcPr>
          <w:p w14:paraId="2C5D0AE1" w14:textId="77777777" w:rsidR="00F84C90" w:rsidRDefault="002A1A05">
            <w:r>
              <w:t>cathedral</w:t>
            </w:r>
          </w:p>
        </w:tc>
        <w:tc>
          <w:tcPr>
            <w:tcW w:w="1728" w:type="dxa"/>
          </w:tcPr>
          <w:p w14:paraId="08772187" w14:textId="77777777" w:rsidR="00F84C90" w:rsidRDefault="00F84C90"/>
        </w:tc>
        <w:tc>
          <w:tcPr>
            <w:tcW w:w="1728" w:type="dxa"/>
          </w:tcPr>
          <w:p w14:paraId="5D4DDC9B" w14:textId="77777777" w:rsidR="00F84C90" w:rsidRDefault="00F84C90"/>
        </w:tc>
      </w:tr>
      <w:tr w:rsidR="00F84C90" w14:paraId="43531E9E" w14:textId="77777777">
        <w:tc>
          <w:tcPr>
            <w:tcW w:w="1728" w:type="dxa"/>
          </w:tcPr>
          <w:p w14:paraId="3762590F" w14:textId="77777777" w:rsidR="00F84C90" w:rsidRDefault="002A1A05">
            <w:r>
              <w:t>獎</w:t>
            </w:r>
          </w:p>
        </w:tc>
        <w:tc>
          <w:tcPr>
            <w:tcW w:w="1728" w:type="dxa"/>
          </w:tcPr>
          <w:p w14:paraId="52FF64D9" w14:textId="77777777" w:rsidR="00F84C90" w:rsidRDefault="00F84C90"/>
        </w:tc>
        <w:tc>
          <w:tcPr>
            <w:tcW w:w="1728" w:type="dxa"/>
          </w:tcPr>
          <w:p w14:paraId="2ACCAEDA" w14:textId="77777777" w:rsidR="00F84C90" w:rsidRDefault="002A1A05">
            <w:r>
              <w:t>award</w:t>
            </w:r>
          </w:p>
        </w:tc>
        <w:tc>
          <w:tcPr>
            <w:tcW w:w="1728" w:type="dxa"/>
          </w:tcPr>
          <w:p w14:paraId="095CA8C1" w14:textId="77777777" w:rsidR="00F84C90" w:rsidRDefault="002A1A05">
            <w:r>
              <w:t>award</w:t>
            </w:r>
          </w:p>
        </w:tc>
        <w:tc>
          <w:tcPr>
            <w:tcW w:w="1728" w:type="dxa"/>
          </w:tcPr>
          <w:p w14:paraId="42C2B97F" w14:textId="77777777" w:rsidR="00F84C90" w:rsidRDefault="00F84C90"/>
        </w:tc>
      </w:tr>
      <w:tr w:rsidR="00F84C90" w14:paraId="757B3299" w14:textId="77777777">
        <w:tc>
          <w:tcPr>
            <w:tcW w:w="1728" w:type="dxa"/>
          </w:tcPr>
          <w:p w14:paraId="66CA794D" w14:textId="77777777" w:rsidR="00F84C90" w:rsidRDefault="002A1A05">
            <w:r>
              <w:t>識別</w:t>
            </w:r>
          </w:p>
        </w:tc>
        <w:tc>
          <w:tcPr>
            <w:tcW w:w="1728" w:type="dxa"/>
          </w:tcPr>
          <w:p w14:paraId="009C5A04" w14:textId="77777777" w:rsidR="00F84C90" w:rsidRDefault="002A1A05">
            <w:r>
              <w:t>identifiable</w:t>
            </w:r>
          </w:p>
        </w:tc>
        <w:tc>
          <w:tcPr>
            <w:tcW w:w="1728" w:type="dxa"/>
          </w:tcPr>
          <w:p w14:paraId="0935F32B" w14:textId="77777777" w:rsidR="00F84C90" w:rsidRDefault="00F84C90"/>
        </w:tc>
        <w:tc>
          <w:tcPr>
            <w:tcW w:w="1728" w:type="dxa"/>
          </w:tcPr>
          <w:p w14:paraId="75BE766F" w14:textId="77777777" w:rsidR="00F84C90" w:rsidRDefault="002A1A05">
            <w:r>
              <w:t>identify</w:t>
            </w:r>
          </w:p>
        </w:tc>
        <w:tc>
          <w:tcPr>
            <w:tcW w:w="1728" w:type="dxa"/>
          </w:tcPr>
          <w:p w14:paraId="26D28669" w14:textId="77777777" w:rsidR="00F84C90" w:rsidRDefault="002A1A05">
            <w:r>
              <w:t>identifiably</w:t>
            </w:r>
          </w:p>
        </w:tc>
      </w:tr>
      <w:tr w:rsidR="00F84C90" w14:paraId="7078F6C2" w14:textId="77777777">
        <w:tc>
          <w:tcPr>
            <w:tcW w:w="1728" w:type="dxa"/>
          </w:tcPr>
          <w:p w14:paraId="12510A3A" w14:textId="77777777" w:rsidR="00F84C90" w:rsidRDefault="002A1A05">
            <w:r>
              <w:t>紀念碑</w:t>
            </w:r>
          </w:p>
        </w:tc>
        <w:tc>
          <w:tcPr>
            <w:tcW w:w="1728" w:type="dxa"/>
          </w:tcPr>
          <w:p w14:paraId="4A020340" w14:textId="77777777" w:rsidR="00F84C90" w:rsidRDefault="00F84C90"/>
        </w:tc>
        <w:tc>
          <w:tcPr>
            <w:tcW w:w="1728" w:type="dxa"/>
          </w:tcPr>
          <w:p w14:paraId="4A438039" w14:textId="77777777" w:rsidR="00F84C90" w:rsidRDefault="002A1A05">
            <w:r>
              <w:t>monument</w:t>
            </w:r>
          </w:p>
        </w:tc>
        <w:tc>
          <w:tcPr>
            <w:tcW w:w="1728" w:type="dxa"/>
          </w:tcPr>
          <w:p w14:paraId="1A9AD99C" w14:textId="77777777" w:rsidR="00F84C90" w:rsidRDefault="00F84C90"/>
        </w:tc>
        <w:tc>
          <w:tcPr>
            <w:tcW w:w="1728" w:type="dxa"/>
          </w:tcPr>
          <w:p w14:paraId="419AF36A" w14:textId="77777777" w:rsidR="00F84C90" w:rsidRDefault="00F84C90"/>
        </w:tc>
      </w:tr>
      <w:tr w:rsidR="00F84C90" w14:paraId="6E8990ED" w14:textId="77777777">
        <w:tc>
          <w:tcPr>
            <w:tcW w:w="1728" w:type="dxa"/>
          </w:tcPr>
          <w:p w14:paraId="6B9F54BA" w14:textId="77777777" w:rsidR="00F84C90" w:rsidRDefault="002A1A05">
            <w:r>
              <w:t>相似</w:t>
            </w:r>
          </w:p>
        </w:tc>
        <w:tc>
          <w:tcPr>
            <w:tcW w:w="1728" w:type="dxa"/>
          </w:tcPr>
          <w:p w14:paraId="5A826545" w14:textId="77777777" w:rsidR="00F84C90" w:rsidRDefault="00F84C90"/>
        </w:tc>
        <w:tc>
          <w:tcPr>
            <w:tcW w:w="1728" w:type="dxa"/>
          </w:tcPr>
          <w:p w14:paraId="5773F217" w14:textId="77777777" w:rsidR="00F84C90" w:rsidRDefault="002A1A05">
            <w:r>
              <w:t>similarity</w:t>
            </w:r>
          </w:p>
        </w:tc>
        <w:tc>
          <w:tcPr>
            <w:tcW w:w="1728" w:type="dxa"/>
          </w:tcPr>
          <w:p w14:paraId="161B3706" w14:textId="77777777" w:rsidR="00F84C90" w:rsidRDefault="00F84C90"/>
        </w:tc>
        <w:tc>
          <w:tcPr>
            <w:tcW w:w="1728" w:type="dxa"/>
          </w:tcPr>
          <w:p w14:paraId="2D1A8C6A" w14:textId="77777777" w:rsidR="00F84C90" w:rsidRDefault="00F84C90"/>
        </w:tc>
      </w:tr>
      <w:tr w:rsidR="00F84C90" w14:paraId="1F7274AB" w14:textId="77777777">
        <w:tc>
          <w:tcPr>
            <w:tcW w:w="1728" w:type="dxa"/>
          </w:tcPr>
          <w:p w14:paraId="2E89CCCF" w14:textId="77777777" w:rsidR="00F84C90" w:rsidRDefault="002A1A05">
            <w:r>
              <w:t>獨特的</w:t>
            </w:r>
          </w:p>
        </w:tc>
        <w:tc>
          <w:tcPr>
            <w:tcW w:w="1728" w:type="dxa"/>
          </w:tcPr>
          <w:p w14:paraId="7782ECA6" w14:textId="77777777" w:rsidR="00F84C90" w:rsidRDefault="002A1A05">
            <w:r>
              <w:t>unique</w:t>
            </w:r>
          </w:p>
        </w:tc>
        <w:tc>
          <w:tcPr>
            <w:tcW w:w="1728" w:type="dxa"/>
          </w:tcPr>
          <w:p w14:paraId="74BD9922" w14:textId="77777777" w:rsidR="00F84C90" w:rsidRDefault="002A1A05">
            <w:r>
              <w:t>uniqueness</w:t>
            </w:r>
          </w:p>
        </w:tc>
        <w:tc>
          <w:tcPr>
            <w:tcW w:w="1728" w:type="dxa"/>
          </w:tcPr>
          <w:p w14:paraId="28A89EDF" w14:textId="77777777" w:rsidR="00F84C90" w:rsidRDefault="00F84C90"/>
        </w:tc>
        <w:tc>
          <w:tcPr>
            <w:tcW w:w="1728" w:type="dxa"/>
          </w:tcPr>
          <w:p w14:paraId="67E38BAE" w14:textId="77777777" w:rsidR="00F84C90" w:rsidRDefault="002A1A05">
            <w:r>
              <w:t>uniquely</w:t>
            </w:r>
          </w:p>
        </w:tc>
      </w:tr>
      <w:tr w:rsidR="00F84C90" w14:paraId="7EE33704" w14:textId="77777777">
        <w:tc>
          <w:tcPr>
            <w:tcW w:w="1728" w:type="dxa"/>
          </w:tcPr>
          <w:p w14:paraId="04F29187" w14:textId="77777777" w:rsidR="00F84C90" w:rsidRDefault="002A1A05">
            <w:r>
              <w:t>清真寺</w:t>
            </w:r>
          </w:p>
        </w:tc>
        <w:tc>
          <w:tcPr>
            <w:tcW w:w="1728" w:type="dxa"/>
          </w:tcPr>
          <w:p w14:paraId="68C58D81" w14:textId="77777777" w:rsidR="00F84C90" w:rsidRDefault="00F84C90"/>
        </w:tc>
        <w:tc>
          <w:tcPr>
            <w:tcW w:w="1728" w:type="dxa"/>
          </w:tcPr>
          <w:p w14:paraId="7DD2872B" w14:textId="77777777" w:rsidR="00F84C90" w:rsidRDefault="002A1A05">
            <w:r>
              <w:t>mosque</w:t>
            </w:r>
          </w:p>
        </w:tc>
        <w:tc>
          <w:tcPr>
            <w:tcW w:w="1728" w:type="dxa"/>
          </w:tcPr>
          <w:p w14:paraId="10987FC0" w14:textId="77777777" w:rsidR="00F84C90" w:rsidRDefault="00F84C90"/>
        </w:tc>
        <w:tc>
          <w:tcPr>
            <w:tcW w:w="1728" w:type="dxa"/>
          </w:tcPr>
          <w:p w14:paraId="4569976E" w14:textId="77777777" w:rsidR="00F84C90" w:rsidRDefault="00F84C90"/>
        </w:tc>
      </w:tr>
      <w:tr w:rsidR="00F84C90" w14:paraId="4FD1D0BB" w14:textId="77777777">
        <w:tc>
          <w:tcPr>
            <w:tcW w:w="1728" w:type="dxa"/>
          </w:tcPr>
          <w:p w14:paraId="6DC28F68" w14:textId="77777777" w:rsidR="00F84C90" w:rsidRDefault="002A1A05">
            <w:r>
              <w:t>區別</w:t>
            </w:r>
          </w:p>
        </w:tc>
        <w:tc>
          <w:tcPr>
            <w:tcW w:w="1728" w:type="dxa"/>
          </w:tcPr>
          <w:p w14:paraId="5C048BD4" w14:textId="77777777" w:rsidR="00F84C90" w:rsidRDefault="00F84C90"/>
        </w:tc>
        <w:tc>
          <w:tcPr>
            <w:tcW w:w="1728" w:type="dxa"/>
          </w:tcPr>
          <w:p w14:paraId="35753861" w14:textId="77777777" w:rsidR="00F84C90" w:rsidRDefault="002A1A05">
            <w:r>
              <w:t>difference</w:t>
            </w:r>
          </w:p>
        </w:tc>
        <w:tc>
          <w:tcPr>
            <w:tcW w:w="1728" w:type="dxa"/>
          </w:tcPr>
          <w:p w14:paraId="6D00BE72" w14:textId="77777777" w:rsidR="00F84C90" w:rsidRDefault="00F84C90"/>
        </w:tc>
        <w:tc>
          <w:tcPr>
            <w:tcW w:w="1728" w:type="dxa"/>
          </w:tcPr>
          <w:p w14:paraId="50971A1E" w14:textId="77777777" w:rsidR="00F84C90" w:rsidRDefault="00F84C90"/>
        </w:tc>
      </w:tr>
      <w:tr w:rsidR="00F84C90" w14:paraId="52B6710F" w14:textId="77777777">
        <w:tc>
          <w:tcPr>
            <w:tcW w:w="1728" w:type="dxa"/>
          </w:tcPr>
          <w:p w14:paraId="3F417BFC" w14:textId="77777777" w:rsidR="00F84C90" w:rsidRDefault="002A1A05">
            <w:r>
              <w:t>目錄</w:t>
            </w:r>
          </w:p>
        </w:tc>
        <w:tc>
          <w:tcPr>
            <w:tcW w:w="1728" w:type="dxa"/>
          </w:tcPr>
          <w:p w14:paraId="4E3E5B85" w14:textId="77777777" w:rsidR="00F84C90" w:rsidRDefault="00F84C90"/>
        </w:tc>
        <w:tc>
          <w:tcPr>
            <w:tcW w:w="1728" w:type="dxa"/>
          </w:tcPr>
          <w:p w14:paraId="4949E983" w14:textId="77777777" w:rsidR="00F84C90" w:rsidRDefault="002A1A05">
            <w:r>
              <w:t>directory</w:t>
            </w:r>
          </w:p>
        </w:tc>
        <w:tc>
          <w:tcPr>
            <w:tcW w:w="1728" w:type="dxa"/>
          </w:tcPr>
          <w:p w14:paraId="33902B85" w14:textId="77777777" w:rsidR="00F84C90" w:rsidRDefault="00F84C90"/>
        </w:tc>
        <w:tc>
          <w:tcPr>
            <w:tcW w:w="1728" w:type="dxa"/>
          </w:tcPr>
          <w:p w14:paraId="3CE25A7E" w14:textId="77777777" w:rsidR="00F84C90" w:rsidRDefault="00F84C90"/>
        </w:tc>
      </w:tr>
      <w:tr w:rsidR="00F84C90" w14:paraId="24FED3AF" w14:textId="77777777">
        <w:tc>
          <w:tcPr>
            <w:tcW w:w="1728" w:type="dxa"/>
          </w:tcPr>
          <w:p w14:paraId="3C1C2BC2" w14:textId="77777777" w:rsidR="00F84C90" w:rsidRDefault="002A1A05">
            <w:r>
              <w:t>博物館</w:t>
            </w:r>
          </w:p>
        </w:tc>
        <w:tc>
          <w:tcPr>
            <w:tcW w:w="1728" w:type="dxa"/>
          </w:tcPr>
          <w:p w14:paraId="1FC78D1E" w14:textId="77777777" w:rsidR="00F84C90" w:rsidRDefault="00F84C90"/>
        </w:tc>
        <w:tc>
          <w:tcPr>
            <w:tcW w:w="1728" w:type="dxa"/>
          </w:tcPr>
          <w:p w14:paraId="457D70FE" w14:textId="77777777" w:rsidR="00F84C90" w:rsidRDefault="002A1A05">
            <w:r>
              <w:t>museum</w:t>
            </w:r>
          </w:p>
        </w:tc>
        <w:tc>
          <w:tcPr>
            <w:tcW w:w="1728" w:type="dxa"/>
          </w:tcPr>
          <w:p w14:paraId="7864A9D8" w14:textId="77777777" w:rsidR="00F84C90" w:rsidRDefault="00F84C90"/>
        </w:tc>
        <w:tc>
          <w:tcPr>
            <w:tcW w:w="1728" w:type="dxa"/>
          </w:tcPr>
          <w:p w14:paraId="48D4C10C" w14:textId="77777777" w:rsidR="00F84C90" w:rsidRDefault="00F84C90"/>
        </w:tc>
      </w:tr>
      <w:tr w:rsidR="00F84C90" w14:paraId="1AA1AA36" w14:textId="77777777">
        <w:tc>
          <w:tcPr>
            <w:tcW w:w="1728" w:type="dxa"/>
          </w:tcPr>
          <w:p w14:paraId="5F0BB0BF" w14:textId="77777777" w:rsidR="00F84C90" w:rsidRDefault="002A1A05">
            <w:r>
              <w:t>成本</w:t>
            </w:r>
          </w:p>
        </w:tc>
        <w:tc>
          <w:tcPr>
            <w:tcW w:w="1728" w:type="dxa"/>
          </w:tcPr>
          <w:p w14:paraId="5E8876DC" w14:textId="77777777" w:rsidR="00F84C90" w:rsidRDefault="00F84C90"/>
        </w:tc>
        <w:tc>
          <w:tcPr>
            <w:tcW w:w="1728" w:type="dxa"/>
          </w:tcPr>
          <w:p w14:paraId="3444D035" w14:textId="77777777" w:rsidR="00F84C90" w:rsidRDefault="002A1A05">
            <w:r>
              <w:t>cost</w:t>
            </w:r>
          </w:p>
        </w:tc>
        <w:tc>
          <w:tcPr>
            <w:tcW w:w="1728" w:type="dxa"/>
          </w:tcPr>
          <w:p w14:paraId="4EF44583" w14:textId="77777777" w:rsidR="00F84C90" w:rsidRDefault="002A1A05">
            <w:r>
              <w:t>cost</w:t>
            </w:r>
          </w:p>
        </w:tc>
        <w:tc>
          <w:tcPr>
            <w:tcW w:w="1728" w:type="dxa"/>
          </w:tcPr>
          <w:p w14:paraId="0C1B9EA4" w14:textId="77777777" w:rsidR="00F84C90" w:rsidRDefault="00F84C90"/>
        </w:tc>
      </w:tr>
      <w:tr w:rsidR="00F84C90" w14:paraId="6D6CA89D" w14:textId="77777777">
        <w:tc>
          <w:tcPr>
            <w:tcW w:w="1728" w:type="dxa"/>
          </w:tcPr>
          <w:p w14:paraId="470B88AC" w14:textId="77777777" w:rsidR="00F84C90" w:rsidRDefault="002A1A05">
            <w:r>
              <w:t>專有的</w:t>
            </w:r>
          </w:p>
        </w:tc>
        <w:tc>
          <w:tcPr>
            <w:tcW w:w="1728" w:type="dxa"/>
          </w:tcPr>
          <w:p w14:paraId="20870B06" w14:textId="77777777" w:rsidR="00F84C90" w:rsidRDefault="002A1A05">
            <w:r>
              <w:t>proprietary</w:t>
            </w:r>
          </w:p>
        </w:tc>
        <w:tc>
          <w:tcPr>
            <w:tcW w:w="1728" w:type="dxa"/>
          </w:tcPr>
          <w:p w14:paraId="77BEA52A" w14:textId="77777777" w:rsidR="00F84C90" w:rsidRDefault="00F84C90"/>
        </w:tc>
        <w:tc>
          <w:tcPr>
            <w:tcW w:w="1728" w:type="dxa"/>
          </w:tcPr>
          <w:p w14:paraId="67D3411B" w14:textId="77777777" w:rsidR="00F84C90" w:rsidRDefault="00F84C90"/>
        </w:tc>
        <w:tc>
          <w:tcPr>
            <w:tcW w:w="1728" w:type="dxa"/>
          </w:tcPr>
          <w:p w14:paraId="2E758499" w14:textId="77777777" w:rsidR="00F84C90" w:rsidRDefault="00F84C90"/>
        </w:tc>
      </w:tr>
      <w:tr w:rsidR="00F84C90" w14:paraId="7F69D698" w14:textId="77777777">
        <w:tc>
          <w:tcPr>
            <w:tcW w:w="1728" w:type="dxa"/>
          </w:tcPr>
          <w:p w14:paraId="7C8D705D" w14:textId="77777777" w:rsidR="00F84C90" w:rsidRDefault="002A1A05">
            <w:r>
              <w:t>宮</w:t>
            </w:r>
          </w:p>
        </w:tc>
        <w:tc>
          <w:tcPr>
            <w:tcW w:w="1728" w:type="dxa"/>
          </w:tcPr>
          <w:p w14:paraId="591C9E30" w14:textId="77777777" w:rsidR="00F84C90" w:rsidRDefault="002A1A05">
            <w:r>
              <w:t>palace</w:t>
            </w:r>
          </w:p>
        </w:tc>
        <w:tc>
          <w:tcPr>
            <w:tcW w:w="1728" w:type="dxa"/>
          </w:tcPr>
          <w:p w14:paraId="39ED81C3" w14:textId="77777777" w:rsidR="00F84C90" w:rsidRDefault="002A1A05">
            <w:r>
              <w:t>palace</w:t>
            </w:r>
          </w:p>
        </w:tc>
        <w:tc>
          <w:tcPr>
            <w:tcW w:w="1728" w:type="dxa"/>
          </w:tcPr>
          <w:p w14:paraId="6797E603" w14:textId="77777777" w:rsidR="00F84C90" w:rsidRDefault="00F84C90"/>
        </w:tc>
        <w:tc>
          <w:tcPr>
            <w:tcW w:w="1728" w:type="dxa"/>
          </w:tcPr>
          <w:p w14:paraId="495FE891" w14:textId="77777777" w:rsidR="00F84C90" w:rsidRDefault="00F84C90"/>
        </w:tc>
      </w:tr>
      <w:tr w:rsidR="00F84C90" w14:paraId="6C253C2C" w14:textId="77777777">
        <w:tc>
          <w:tcPr>
            <w:tcW w:w="1728" w:type="dxa"/>
          </w:tcPr>
          <w:p w14:paraId="1A5A6FD8" w14:textId="77777777" w:rsidR="00F84C90" w:rsidRDefault="002A1A05">
            <w:r>
              <w:lastRenderedPageBreak/>
              <w:t>污染</w:t>
            </w:r>
          </w:p>
        </w:tc>
        <w:tc>
          <w:tcPr>
            <w:tcW w:w="1728" w:type="dxa"/>
          </w:tcPr>
          <w:p w14:paraId="1A81773B" w14:textId="77777777" w:rsidR="00F84C90" w:rsidRDefault="00F84C90"/>
        </w:tc>
        <w:tc>
          <w:tcPr>
            <w:tcW w:w="1728" w:type="dxa"/>
          </w:tcPr>
          <w:p w14:paraId="73C7CA07" w14:textId="77777777" w:rsidR="00F84C90" w:rsidRDefault="002A1A05">
            <w:r>
              <w:t>pollution</w:t>
            </w:r>
          </w:p>
        </w:tc>
        <w:tc>
          <w:tcPr>
            <w:tcW w:w="1728" w:type="dxa"/>
          </w:tcPr>
          <w:p w14:paraId="529E6634" w14:textId="77777777" w:rsidR="00F84C90" w:rsidRDefault="00F84C90"/>
        </w:tc>
        <w:tc>
          <w:tcPr>
            <w:tcW w:w="1728" w:type="dxa"/>
          </w:tcPr>
          <w:p w14:paraId="21C3B5E1" w14:textId="77777777" w:rsidR="00F84C90" w:rsidRDefault="00F84C90"/>
        </w:tc>
      </w:tr>
      <w:tr w:rsidR="00F84C90" w14:paraId="2FDCDE4D" w14:textId="77777777">
        <w:tc>
          <w:tcPr>
            <w:tcW w:w="1728" w:type="dxa"/>
          </w:tcPr>
          <w:p w14:paraId="6B82501B" w14:textId="77777777" w:rsidR="00F84C90" w:rsidRDefault="002A1A05">
            <w:r>
              <w:t>音頻</w:t>
            </w:r>
          </w:p>
        </w:tc>
        <w:tc>
          <w:tcPr>
            <w:tcW w:w="1728" w:type="dxa"/>
          </w:tcPr>
          <w:p w14:paraId="0147F9D9" w14:textId="77777777" w:rsidR="00F84C90" w:rsidRDefault="002A1A05">
            <w:r>
              <w:t>audio</w:t>
            </w:r>
          </w:p>
        </w:tc>
        <w:tc>
          <w:tcPr>
            <w:tcW w:w="1728" w:type="dxa"/>
          </w:tcPr>
          <w:p w14:paraId="4148ABCF" w14:textId="77777777" w:rsidR="00F84C90" w:rsidRDefault="002A1A05">
            <w:r>
              <w:t>audio</w:t>
            </w:r>
          </w:p>
        </w:tc>
        <w:tc>
          <w:tcPr>
            <w:tcW w:w="1728" w:type="dxa"/>
          </w:tcPr>
          <w:p w14:paraId="1BF403F6" w14:textId="77777777" w:rsidR="00F84C90" w:rsidRDefault="00F84C90"/>
        </w:tc>
        <w:tc>
          <w:tcPr>
            <w:tcW w:w="1728" w:type="dxa"/>
          </w:tcPr>
          <w:p w14:paraId="7B48B88C" w14:textId="77777777" w:rsidR="00F84C90" w:rsidRDefault="00F84C90"/>
        </w:tc>
      </w:tr>
      <w:tr w:rsidR="00F84C90" w14:paraId="11BF7EE3" w14:textId="77777777">
        <w:tc>
          <w:tcPr>
            <w:tcW w:w="1728" w:type="dxa"/>
          </w:tcPr>
          <w:p w14:paraId="47490B29" w14:textId="77777777" w:rsidR="00F84C90" w:rsidRDefault="002A1A05">
            <w:r>
              <w:t>購物</w:t>
            </w:r>
          </w:p>
        </w:tc>
        <w:tc>
          <w:tcPr>
            <w:tcW w:w="1728" w:type="dxa"/>
          </w:tcPr>
          <w:p w14:paraId="583DFFE8" w14:textId="77777777" w:rsidR="00F84C90" w:rsidRDefault="00F84C90"/>
        </w:tc>
        <w:tc>
          <w:tcPr>
            <w:tcW w:w="1728" w:type="dxa"/>
          </w:tcPr>
          <w:p w14:paraId="5D8F4337" w14:textId="77777777" w:rsidR="00F84C90" w:rsidRDefault="002A1A05">
            <w:r>
              <w:t>shopping</w:t>
            </w:r>
          </w:p>
        </w:tc>
        <w:tc>
          <w:tcPr>
            <w:tcW w:w="1728" w:type="dxa"/>
          </w:tcPr>
          <w:p w14:paraId="5C129050" w14:textId="77777777" w:rsidR="00F84C90" w:rsidRDefault="00F84C90"/>
        </w:tc>
        <w:tc>
          <w:tcPr>
            <w:tcW w:w="1728" w:type="dxa"/>
          </w:tcPr>
          <w:p w14:paraId="4F372627" w14:textId="77777777" w:rsidR="00F84C90" w:rsidRDefault="00F84C90"/>
        </w:tc>
      </w:tr>
      <w:tr w:rsidR="00F84C90" w14:paraId="68F3869A" w14:textId="77777777">
        <w:tc>
          <w:tcPr>
            <w:tcW w:w="1728" w:type="dxa"/>
          </w:tcPr>
          <w:p w14:paraId="7A738056" w14:textId="77777777" w:rsidR="00F84C90" w:rsidRDefault="002A1A05">
            <w:r>
              <w:t>污染</w:t>
            </w:r>
          </w:p>
        </w:tc>
        <w:tc>
          <w:tcPr>
            <w:tcW w:w="1728" w:type="dxa"/>
          </w:tcPr>
          <w:p w14:paraId="3C0F5416" w14:textId="77777777" w:rsidR="00F84C90" w:rsidRDefault="002A1A05">
            <w:r>
              <w:t>polluted</w:t>
            </w:r>
          </w:p>
        </w:tc>
        <w:tc>
          <w:tcPr>
            <w:tcW w:w="1728" w:type="dxa"/>
          </w:tcPr>
          <w:p w14:paraId="331998C0" w14:textId="77777777" w:rsidR="00F84C90" w:rsidRDefault="00F84C90"/>
        </w:tc>
        <w:tc>
          <w:tcPr>
            <w:tcW w:w="1728" w:type="dxa"/>
          </w:tcPr>
          <w:p w14:paraId="7805BF89" w14:textId="77777777" w:rsidR="00F84C90" w:rsidRDefault="002A1A05">
            <w:r>
              <w:t>pollute</w:t>
            </w:r>
          </w:p>
        </w:tc>
        <w:tc>
          <w:tcPr>
            <w:tcW w:w="1728" w:type="dxa"/>
          </w:tcPr>
          <w:p w14:paraId="0F91D70B" w14:textId="77777777" w:rsidR="00F84C90" w:rsidRDefault="00F84C90"/>
        </w:tc>
      </w:tr>
      <w:tr w:rsidR="00F84C90" w14:paraId="5F433138" w14:textId="77777777">
        <w:tc>
          <w:tcPr>
            <w:tcW w:w="1728" w:type="dxa"/>
          </w:tcPr>
          <w:p w14:paraId="617FB855" w14:textId="77777777" w:rsidR="00F84C90" w:rsidRDefault="002A1A05">
            <w:r>
              <w:t>摩天大樓</w:t>
            </w:r>
          </w:p>
        </w:tc>
        <w:tc>
          <w:tcPr>
            <w:tcW w:w="1728" w:type="dxa"/>
          </w:tcPr>
          <w:p w14:paraId="7BCF6E6A" w14:textId="77777777" w:rsidR="00F84C90" w:rsidRDefault="00F84C90"/>
        </w:tc>
        <w:tc>
          <w:tcPr>
            <w:tcW w:w="1728" w:type="dxa"/>
          </w:tcPr>
          <w:p w14:paraId="5FCBDB08" w14:textId="77777777" w:rsidR="00F84C90" w:rsidRDefault="002A1A05">
            <w:r>
              <w:t>skyscraper</w:t>
            </w:r>
          </w:p>
        </w:tc>
        <w:tc>
          <w:tcPr>
            <w:tcW w:w="1728" w:type="dxa"/>
          </w:tcPr>
          <w:p w14:paraId="2A9EABEE" w14:textId="77777777" w:rsidR="00F84C90" w:rsidRDefault="00F84C90"/>
        </w:tc>
        <w:tc>
          <w:tcPr>
            <w:tcW w:w="1728" w:type="dxa"/>
          </w:tcPr>
          <w:p w14:paraId="2436A420" w14:textId="77777777" w:rsidR="00F84C90" w:rsidRDefault="00F84C90"/>
        </w:tc>
      </w:tr>
      <w:tr w:rsidR="00F84C90" w14:paraId="63FCC3E0" w14:textId="77777777">
        <w:tc>
          <w:tcPr>
            <w:tcW w:w="1728" w:type="dxa"/>
          </w:tcPr>
          <w:p w14:paraId="2FC42A21" w14:textId="77777777" w:rsidR="00F84C90" w:rsidRDefault="002A1A05">
            <w:r>
              <w:t>公共</w:t>
            </w:r>
          </w:p>
        </w:tc>
        <w:tc>
          <w:tcPr>
            <w:tcW w:w="1728" w:type="dxa"/>
          </w:tcPr>
          <w:p w14:paraId="13910656" w14:textId="77777777" w:rsidR="00F84C90" w:rsidRDefault="002A1A05">
            <w:r>
              <w:t>public</w:t>
            </w:r>
          </w:p>
        </w:tc>
        <w:tc>
          <w:tcPr>
            <w:tcW w:w="1728" w:type="dxa"/>
          </w:tcPr>
          <w:p w14:paraId="3DACDC9F" w14:textId="77777777" w:rsidR="00F84C90" w:rsidRDefault="002A1A05">
            <w:r>
              <w:t>public</w:t>
            </w:r>
          </w:p>
        </w:tc>
        <w:tc>
          <w:tcPr>
            <w:tcW w:w="1728" w:type="dxa"/>
          </w:tcPr>
          <w:p w14:paraId="2B988F43" w14:textId="77777777" w:rsidR="00F84C90" w:rsidRDefault="00F84C90"/>
        </w:tc>
        <w:tc>
          <w:tcPr>
            <w:tcW w:w="1728" w:type="dxa"/>
          </w:tcPr>
          <w:p w14:paraId="16BCCC78" w14:textId="77777777" w:rsidR="00F84C90" w:rsidRDefault="00F84C90"/>
        </w:tc>
      </w:tr>
      <w:tr w:rsidR="00F84C90" w14:paraId="76A62844" w14:textId="77777777">
        <w:tc>
          <w:tcPr>
            <w:tcW w:w="1728" w:type="dxa"/>
          </w:tcPr>
          <w:p w14:paraId="72F34FA0" w14:textId="77777777" w:rsidR="00F84C90" w:rsidRDefault="002A1A05">
            <w:r>
              <w:t>表情符號</w:t>
            </w:r>
          </w:p>
        </w:tc>
        <w:tc>
          <w:tcPr>
            <w:tcW w:w="1728" w:type="dxa"/>
          </w:tcPr>
          <w:p w14:paraId="7B429280" w14:textId="77777777" w:rsidR="00F84C90" w:rsidRDefault="00F84C90"/>
        </w:tc>
        <w:tc>
          <w:tcPr>
            <w:tcW w:w="1728" w:type="dxa"/>
          </w:tcPr>
          <w:p w14:paraId="43FB2F90" w14:textId="77777777" w:rsidR="00F84C90" w:rsidRDefault="002A1A05">
            <w:r>
              <w:t>emoticon</w:t>
            </w:r>
          </w:p>
        </w:tc>
        <w:tc>
          <w:tcPr>
            <w:tcW w:w="1728" w:type="dxa"/>
          </w:tcPr>
          <w:p w14:paraId="165C72EB" w14:textId="77777777" w:rsidR="00F84C90" w:rsidRDefault="00F84C90"/>
        </w:tc>
        <w:tc>
          <w:tcPr>
            <w:tcW w:w="1728" w:type="dxa"/>
          </w:tcPr>
          <w:p w14:paraId="73B15F69" w14:textId="77777777" w:rsidR="00F84C90" w:rsidRDefault="00F84C90"/>
        </w:tc>
      </w:tr>
      <w:tr w:rsidR="00F84C90" w14:paraId="64D472A3" w14:textId="77777777">
        <w:tc>
          <w:tcPr>
            <w:tcW w:w="1728" w:type="dxa"/>
          </w:tcPr>
          <w:p w14:paraId="5F63B2E9" w14:textId="77777777" w:rsidR="00F84C90" w:rsidRDefault="002A1A05">
            <w:r>
              <w:t>目的地</w:t>
            </w:r>
          </w:p>
        </w:tc>
        <w:tc>
          <w:tcPr>
            <w:tcW w:w="1728" w:type="dxa"/>
          </w:tcPr>
          <w:p w14:paraId="0ED37861" w14:textId="77777777" w:rsidR="00F84C90" w:rsidRDefault="00F84C90"/>
        </w:tc>
        <w:tc>
          <w:tcPr>
            <w:tcW w:w="1728" w:type="dxa"/>
          </w:tcPr>
          <w:p w14:paraId="61BDCBA5" w14:textId="77777777" w:rsidR="00F84C90" w:rsidRDefault="002A1A05">
            <w:r>
              <w:t>destination</w:t>
            </w:r>
          </w:p>
        </w:tc>
        <w:tc>
          <w:tcPr>
            <w:tcW w:w="1728" w:type="dxa"/>
          </w:tcPr>
          <w:p w14:paraId="493A71CD" w14:textId="77777777" w:rsidR="00F84C90" w:rsidRDefault="00F84C90"/>
        </w:tc>
        <w:tc>
          <w:tcPr>
            <w:tcW w:w="1728" w:type="dxa"/>
          </w:tcPr>
          <w:p w14:paraId="622C9EC9" w14:textId="77777777" w:rsidR="00F84C90" w:rsidRDefault="00F84C90"/>
        </w:tc>
      </w:tr>
      <w:tr w:rsidR="00F84C90" w14:paraId="17553482" w14:textId="77777777">
        <w:tc>
          <w:tcPr>
            <w:tcW w:w="1728" w:type="dxa"/>
          </w:tcPr>
          <w:p w14:paraId="453ECD74" w14:textId="77777777" w:rsidR="00F84C90" w:rsidRDefault="002A1A05">
            <w:r>
              <w:t>聯繫</w:t>
            </w:r>
          </w:p>
        </w:tc>
        <w:tc>
          <w:tcPr>
            <w:tcW w:w="1728" w:type="dxa"/>
          </w:tcPr>
          <w:p w14:paraId="155CA6BF" w14:textId="77777777" w:rsidR="00F84C90" w:rsidRDefault="002A1A05">
            <w:r>
              <w:t>associate</w:t>
            </w:r>
          </w:p>
        </w:tc>
        <w:tc>
          <w:tcPr>
            <w:tcW w:w="1728" w:type="dxa"/>
          </w:tcPr>
          <w:p w14:paraId="1E75AB6E" w14:textId="77777777" w:rsidR="00F84C90" w:rsidRDefault="002A1A05">
            <w:r>
              <w:t>associate</w:t>
            </w:r>
          </w:p>
        </w:tc>
        <w:tc>
          <w:tcPr>
            <w:tcW w:w="1728" w:type="dxa"/>
          </w:tcPr>
          <w:p w14:paraId="233E5DB9" w14:textId="77777777" w:rsidR="00F84C90" w:rsidRDefault="002A1A05">
            <w:r>
              <w:t>associate</w:t>
            </w:r>
          </w:p>
        </w:tc>
        <w:tc>
          <w:tcPr>
            <w:tcW w:w="1728" w:type="dxa"/>
          </w:tcPr>
          <w:p w14:paraId="2A9E55FA" w14:textId="77777777" w:rsidR="00F84C90" w:rsidRDefault="00F84C90"/>
        </w:tc>
      </w:tr>
      <w:tr w:rsidR="00F84C90" w14:paraId="695FB79E" w14:textId="77777777">
        <w:tc>
          <w:tcPr>
            <w:tcW w:w="1728" w:type="dxa"/>
          </w:tcPr>
          <w:p w14:paraId="3ACC2D27" w14:textId="77777777" w:rsidR="00F84C90" w:rsidRDefault="002A1A05">
            <w:r>
              <w:t>即時</w:t>
            </w:r>
          </w:p>
        </w:tc>
        <w:tc>
          <w:tcPr>
            <w:tcW w:w="1728" w:type="dxa"/>
          </w:tcPr>
          <w:p w14:paraId="45ED0769" w14:textId="77777777" w:rsidR="00F84C90" w:rsidRDefault="002A1A05">
            <w:r>
              <w:t>instant</w:t>
            </w:r>
          </w:p>
        </w:tc>
        <w:tc>
          <w:tcPr>
            <w:tcW w:w="1728" w:type="dxa"/>
          </w:tcPr>
          <w:p w14:paraId="3142239B" w14:textId="77777777" w:rsidR="00F84C90" w:rsidRDefault="002A1A05">
            <w:r>
              <w:t>instant</w:t>
            </w:r>
          </w:p>
        </w:tc>
        <w:tc>
          <w:tcPr>
            <w:tcW w:w="1728" w:type="dxa"/>
          </w:tcPr>
          <w:p w14:paraId="515CD0B1" w14:textId="77777777" w:rsidR="00F84C90" w:rsidRDefault="00F84C90"/>
        </w:tc>
        <w:tc>
          <w:tcPr>
            <w:tcW w:w="1728" w:type="dxa"/>
          </w:tcPr>
          <w:p w14:paraId="70BEF8E7" w14:textId="77777777" w:rsidR="00F84C90" w:rsidRDefault="00F84C90"/>
        </w:tc>
      </w:tr>
      <w:tr w:rsidR="00F84C90" w14:paraId="72454757" w14:textId="77777777">
        <w:tc>
          <w:tcPr>
            <w:tcW w:w="1728" w:type="dxa"/>
          </w:tcPr>
          <w:p w14:paraId="1814126D" w14:textId="77777777" w:rsidR="00F84C90" w:rsidRDefault="002A1A05">
            <w:r>
              <w:t>風景</w:t>
            </w:r>
          </w:p>
        </w:tc>
        <w:tc>
          <w:tcPr>
            <w:tcW w:w="1728" w:type="dxa"/>
          </w:tcPr>
          <w:p w14:paraId="551393E6" w14:textId="77777777" w:rsidR="00F84C90" w:rsidRDefault="00F84C90"/>
        </w:tc>
        <w:tc>
          <w:tcPr>
            <w:tcW w:w="1728" w:type="dxa"/>
          </w:tcPr>
          <w:p w14:paraId="6B1DB026" w14:textId="77777777" w:rsidR="00F84C90" w:rsidRDefault="002A1A05">
            <w:r>
              <w:t>scenery</w:t>
            </w:r>
          </w:p>
        </w:tc>
        <w:tc>
          <w:tcPr>
            <w:tcW w:w="1728" w:type="dxa"/>
          </w:tcPr>
          <w:p w14:paraId="6CFB9A96" w14:textId="77777777" w:rsidR="00F84C90" w:rsidRDefault="00F84C90"/>
        </w:tc>
        <w:tc>
          <w:tcPr>
            <w:tcW w:w="1728" w:type="dxa"/>
          </w:tcPr>
          <w:p w14:paraId="0B666535" w14:textId="77777777" w:rsidR="00F84C90" w:rsidRDefault="00F84C90"/>
        </w:tc>
      </w:tr>
      <w:tr w:rsidR="00F84C90" w14:paraId="7618E896" w14:textId="77777777">
        <w:tc>
          <w:tcPr>
            <w:tcW w:w="1728" w:type="dxa"/>
          </w:tcPr>
          <w:p w14:paraId="66CED16F" w14:textId="77777777" w:rsidR="00F84C90" w:rsidRDefault="002A1A05">
            <w:r>
              <w:t>歷史</w:t>
            </w:r>
          </w:p>
        </w:tc>
        <w:tc>
          <w:tcPr>
            <w:tcW w:w="1728" w:type="dxa"/>
          </w:tcPr>
          <w:p w14:paraId="274580D8" w14:textId="77777777" w:rsidR="00F84C90" w:rsidRDefault="002A1A05">
            <w:r>
              <w:t>historic</w:t>
            </w:r>
          </w:p>
        </w:tc>
        <w:tc>
          <w:tcPr>
            <w:tcW w:w="1728" w:type="dxa"/>
          </w:tcPr>
          <w:p w14:paraId="306C9910" w14:textId="77777777" w:rsidR="00F84C90" w:rsidRDefault="00F84C90"/>
        </w:tc>
        <w:tc>
          <w:tcPr>
            <w:tcW w:w="1728" w:type="dxa"/>
          </w:tcPr>
          <w:p w14:paraId="5138D64D" w14:textId="77777777" w:rsidR="00F84C90" w:rsidRDefault="00F84C90"/>
        </w:tc>
        <w:tc>
          <w:tcPr>
            <w:tcW w:w="1728" w:type="dxa"/>
          </w:tcPr>
          <w:p w14:paraId="0C821980" w14:textId="77777777" w:rsidR="00F84C90" w:rsidRDefault="00F84C90"/>
        </w:tc>
      </w:tr>
      <w:tr w:rsidR="00F84C90" w14:paraId="1F118B65" w14:textId="77777777">
        <w:tc>
          <w:tcPr>
            <w:tcW w:w="1728" w:type="dxa"/>
          </w:tcPr>
          <w:p w14:paraId="349FBF53" w14:textId="77777777" w:rsidR="00F84C90" w:rsidRDefault="002A1A05">
            <w:r>
              <w:t>會議</w:t>
            </w:r>
          </w:p>
        </w:tc>
        <w:tc>
          <w:tcPr>
            <w:tcW w:w="1728" w:type="dxa"/>
          </w:tcPr>
          <w:p w14:paraId="6F7B9E4E" w14:textId="77777777" w:rsidR="00F84C90" w:rsidRDefault="00F84C90"/>
        </w:tc>
        <w:tc>
          <w:tcPr>
            <w:tcW w:w="1728" w:type="dxa"/>
          </w:tcPr>
          <w:p w14:paraId="7474F74A" w14:textId="77777777" w:rsidR="00F84C90" w:rsidRDefault="002A1A05">
            <w:r>
              <w:t>conference</w:t>
            </w:r>
          </w:p>
        </w:tc>
        <w:tc>
          <w:tcPr>
            <w:tcW w:w="1728" w:type="dxa"/>
          </w:tcPr>
          <w:p w14:paraId="463FD3E2" w14:textId="77777777" w:rsidR="00F84C90" w:rsidRDefault="00F84C90"/>
        </w:tc>
        <w:tc>
          <w:tcPr>
            <w:tcW w:w="1728" w:type="dxa"/>
          </w:tcPr>
          <w:p w14:paraId="19B064A3" w14:textId="77777777" w:rsidR="00F84C90" w:rsidRDefault="00F84C90"/>
        </w:tc>
      </w:tr>
    </w:tbl>
    <w:p w14:paraId="7F1D74C9" w14:textId="77777777" w:rsidR="002A1A05" w:rsidRDefault="002A1A05"/>
    <w:sectPr w:rsidR="002A1A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4BD"/>
    <w:rsid w:val="0029639D"/>
    <w:rsid w:val="002A1A05"/>
    <w:rsid w:val="00326F90"/>
    <w:rsid w:val="00AA1D8D"/>
    <w:rsid w:val="00B47730"/>
    <w:rsid w:val="00CB0664"/>
    <w:rsid w:val="00F84C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4B87E"/>
  <w14:defaultImageDpi w14:val="300"/>
  <w15:docId w15:val="{009776F3-344F-4111-84E3-DA22376E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2</cp:revision>
  <dcterms:created xsi:type="dcterms:W3CDTF">2013-12-23T23:15:00Z</dcterms:created>
  <dcterms:modified xsi:type="dcterms:W3CDTF">2021-11-24T16:01:00Z</dcterms:modified>
  <cp:category/>
</cp:coreProperties>
</file>