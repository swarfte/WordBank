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77097" w14:paraId="76E12622" w14:textId="77777777">
        <w:tc>
          <w:tcPr>
            <w:tcW w:w="4320" w:type="dxa"/>
          </w:tcPr>
          <w:p w14:paraId="3927FC20" w14:textId="77777777" w:rsidR="00477097" w:rsidRDefault="00850EEC">
            <w:r>
              <w:t>English</w:t>
            </w:r>
          </w:p>
        </w:tc>
        <w:tc>
          <w:tcPr>
            <w:tcW w:w="4320" w:type="dxa"/>
          </w:tcPr>
          <w:p w14:paraId="4E0026E6" w14:textId="77777777" w:rsidR="00477097" w:rsidRDefault="00850EEC">
            <w:r>
              <w:t>中文</w:t>
            </w:r>
          </w:p>
        </w:tc>
      </w:tr>
      <w:tr w:rsidR="00477097" w14:paraId="4E2CF2D2" w14:textId="77777777">
        <w:tc>
          <w:tcPr>
            <w:tcW w:w="4320" w:type="dxa"/>
          </w:tcPr>
          <w:p w14:paraId="3680EBBA" w14:textId="77777777" w:rsidR="00477097" w:rsidRDefault="00850EEC">
            <w:r>
              <w:t>excite</w:t>
            </w:r>
          </w:p>
        </w:tc>
        <w:tc>
          <w:tcPr>
            <w:tcW w:w="4320" w:type="dxa"/>
          </w:tcPr>
          <w:p w14:paraId="0ADFFE56" w14:textId="77777777" w:rsidR="00477097" w:rsidRDefault="00850EEC">
            <w:r>
              <w:t>激發</w:t>
            </w:r>
          </w:p>
        </w:tc>
      </w:tr>
      <w:tr w:rsidR="00477097" w14:paraId="4215B703" w14:textId="77777777">
        <w:tc>
          <w:tcPr>
            <w:tcW w:w="4320" w:type="dxa"/>
          </w:tcPr>
          <w:p w14:paraId="2D6C4A5E" w14:textId="77777777" w:rsidR="00477097" w:rsidRDefault="00850EEC">
            <w:r>
              <w:t>resource</w:t>
            </w:r>
          </w:p>
        </w:tc>
        <w:tc>
          <w:tcPr>
            <w:tcW w:w="4320" w:type="dxa"/>
          </w:tcPr>
          <w:p w14:paraId="2E6DB717" w14:textId="77777777" w:rsidR="00477097" w:rsidRDefault="00850EEC">
            <w:r>
              <w:t>資源</w:t>
            </w:r>
          </w:p>
        </w:tc>
      </w:tr>
      <w:tr w:rsidR="00477097" w14:paraId="620B83C7" w14:textId="77777777">
        <w:tc>
          <w:tcPr>
            <w:tcW w:w="4320" w:type="dxa"/>
          </w:tcPr>
          <w:p w14:paraId="561AB6C5" w14:textId="77777777" w:rsidR="00477097" w:rsidRDefault="00850EEC">
            <w:r>
              <w:t>exhausted</w:t>
            </w:r>
          </w:p>
        </w:tc>
        <w:tc>
          <w:tcPr>
            <w:tcW w:w="4320" w:type="dxa"/>
          </w:tcPr>
          <w:p w14:paraId="59E284BF" w14:textId="77777777" w:rsidR="00477097" w:rsidRDefault="00850EEC">
            <w:r>
              <w:t>疲憊</w:t>
            </w:r>
          </w:p>
        </w:tc>
      </w:tr>
      <w:tr w:rsidR="00477097" w14:paraId="4D43FAEA" w14:textId="77777777">
        <w:tc>
          <w:tcPr>
            <w:tcW w:w="4320" w:type="dxa"/>
          </w:tcPr>
          <w:p w14:paraId="6ECB54D0" w14:textId="77777777" w:rsidR="00477097" w:rsidRDefault="00850EEC">
            <w:r>
              <w:t>romance</w:t>
            </w:r>
          </w:p>
        </w:tc>
        <w:tc>
          <w:tcPr>
            <w:tcW w:w="4320" w:type="dxa"/>
          </w:tcPr>
          <w:p w14:paraId="0981A282" w14:textId="77777777" w:rsidR="00477097" w:rsidRDefault="00850EEC">
            <w:r>
              <w:t>浪漫</w:t>
            </w:r>
          </w:p>
        </w:tc>
      </w:tr>
      <w:tr w:rsidR="00477097" w14:paraId="3CD061CF" w14:textId="77777777">
        <w:tc>
          <w:tcPr>
            <w:tcW w:w="4320" w:type="dxa"/>
          </w:tcPr>
          <w:p w14:paraId="43FDCADC" w14:textId="77777777" w:rsidR="00477097" w:rsidRDefault="00850EEC">
            <w:r>
              <w:t>fantastic</w:t>
            </w:r>
          </w:p>
        </w:tc>
        <w:tc>
          <w:tcPr>
            <w:tcW w:w="4320" w:type="dxa"/>
          </w:tcPr>
          <w:p w14:paraId="7A5C2A51" w14:textId="77777777" w:rsidR="00477097" w:rsidRDefault="00850EEC">
            <w:r>
              <w:t>神奇的</w:t>
            </w:r>
          </w:p>
        </w:tc>
      </w:tr>
      <w:tr w:rsidR="00477097" w14:paraId="7D240566" w14:textId="77777777">
        <w:tc>
          <w:tcPr>
            <w:tcW w:w="4320" w:type="dxa"/>
          </w:tcPr>
          <w:p w14:paraId="214509C2" w14:textId="77777777" w:rsidR="00477097" w:rsidRDefault="00850EEC">
            <w:r>
              <w:t>satellite</w:t>
            </w:r>
          </w:p>
        </w:tc>
        <w:tc>
          <w:tcPr>
            <w:tcW w:w="4320" w:type="dxa"/>
          </w:tcPr>
          <w:p w14:paraId="70941CDC" w14:textId="77777777" w:rsidR="00477097" w:rsidRDefault="00850EEC">
            <w:r>
              <w:t>衛星</w:t>
            </w:r>
          </w:p>
        </w:tc>
      </w:tr>
      <w:tr w:rsidR="00477097" w14:paraId="708BC6D9" w14:textId="77777777">
        <w:tc>
          <w:tcPr>
            <w:tcW w:w="4320" w:type="dxa"/>
          </w:tcPr>
          <w:p w14:paraId="69F02665" w14:textId="77777777" w:rsidR="00477097" w:rsidRDefault="00850EEC">
            <w:r>
              <w:t>feature</w:t>
            </w:r>
          </w:p>
        </w:tc>
        <w:tc>
          <w:tcPr>
            <w:tcW w:w="4320" w:type="dxa"/>
          </w:tcPr>
          <w:p w14:paraId="3CFDD2C6" w14:textId="77777777" w:rsidR="00477097" w:rsidRDefault="00850EEC">
            <w:r>
              <w:t>功能</w:t>
            </w:r>
          </w:p>
        </w:tc>
      </w:tr>
      <w:tr w:rsidR="00477097" w14:paraId="3622CA31" w14:textId="77777777">
        <w:tc>
          <w:tcPr>
            <w:tcW w:w="4320" w:type="dxa"/>
          </w:tcPr>
          <w:p w14:paraId="3D5879A1" w14:textId="77777777" w:rsidR="00477097" w:rsidRDefault="00850EEC">
            <w:r>
              <w:t>scary</w:t>
            </w:r>
          </w:p>
        </w:tc>
        <w:tc>
          <w:tcPr>
            <w:tcW w:w="4320" w:type="dxa"/>
          </w:tcPr>
          <w:p w14:paraId="063EE6A4" w14:textId="77777777" w:rsidR="00477097" w:rsidRDefault="00850EEC">
            <w:r>
              <w:t>可怕的</w:t>
            </w:r>
          </w:p>
        </w:tc>
      </w:tr>
      <w:tr w:rsidR="00477097" w14:paraId="7F9EE778" w14:textId="77777777">
        <w:tc>
          <w:tcPr>
            <w:tcW w:w="4320" w:type="dxa"/>
          </w:tcPr>
          <w:p w14:paraId="6FB37E82" w14:textId="77777777" w:rsidR="00477097" w:rsidRDefault="00850EEC">
            <w:r>
              <w:t>freezing</w:t>
            </w:r>
          </w:p>
        </w:tc>
        <w:tc>
          <w:tcPr>
            <w:tcW w:w="4320" w:type="dxa"/>
          </w:tcPr>
          <w:p w14:paraId="540930B8" w14:textId="77777777" w:rsidR="00477097" w:rsidRDefault="00850EEC">
            <w:r>
              <w:t>凍結</w:t>
            </w:r>
          </w:p>
        </w:tc>
      </w:tr>
      <w:tr w:rsidR="00477097" w14:paraId="63E01FF5" w14:textId="77777777">
        <w:tc>
          <w:tcPr>
            <w:tcW w:w="4320" w:type="dxa"/>
          </w:tcPr>
          <w:p w14:paraId="0E22E4A0" w14:textId="77777777" w:rsidR="00477097" w:rsidRDefault="00850EEC">
            <w:r>
              <w:t>scenery</w:t>
            </w:r>
          </w:p>
        </w:tc>
        <w:tc>
          <w:tcPr>
            <w:tcW w:w="4320" w:type="dxa"/>
          </w:tcPr>
          <w:p w14:paraId="6BA995AE" w14:textId="77777777" w:rsidR="00477097" w:rsidRDefault="00850EEC">
            <w:r>
              <w:t>風景</w:t>
            </w:r>
          </w:p>
        </w:tc>
      </w:tr>
      <w:tr w:rsidR="00477097" w14:paraId="760A5E18" w14:textId="77777777">
        <w:tc>
          <w:tcPr>
            <w:tcW w:w="4320" w:type="dxa"/>
          </w:tcPr>
          <w:p w14:paraId="2836DBA3" w14:textId="77777777" w:rsidR="00477097" w:rsidRDefault="00850EEC">
            <w:r>
              <w:t>frustrate</w:t>
            </w:r>
          </w:p>
        </w:tc>
        <w:tc>
          <w:tcPr>
            <w:tcW w:w="4320" w:type="dxa"/>
          </w:tcPr>
          <w:p w14:paraId="5B94C9B0" w14:textId="77777777" w:rsidR="00477097" w:rsidRDefault="00850EEC">
            <w:r>
              <w:t>阻撓</w:t>
            </w:r>
          </w:p>
        </w:tc>
      </w:tr>
      <w:tr w:rsidR="00477097" w14:paraId="1A0BE23F" w14:textId="77777777">
        <w:tc>
          <w:tcPr>
            <w:tcW w:w="4320" w:type="dxa"/>
          </w:tcPr>
          <w:p w14:paraId="06C8B3E9" w14:textId="77777777" w:rsidR="00477097" w:rsidRDefault="00850EEC">
            <w:r>
              <w:t>sequel</w:t>
            </w:r>
          </w:p>
        </w:tc>
        <w:tc>
          <w:tcPr>
            <w:tcW w:w="4320" w:type="dxa"/>
          </w:tcPr>
          <w:p w14:paraId="5CAAA86A" w14:textId="77777777" w:rsidR="00477097" w:rsidRDefault="00850EEC">
            <w:r>
              <w:t>續集</w:t>
            </w:r>
          </w:p>
        </w:tc>
      </w:tr>
      <w:tr w:rsidR="00477097" w14:paraId="2F199A3E" w14:textId="77777777">
        <w:tc>
          <w:tcPr>
            <w:tcW w:w="4320" w:type="dxa"/>
          </w:tcPr>
          <w:p w14:paraId="54F34867" w14:textId="77777777" w:rsidR="00477097" w:rsidRDefault="00850EEC">
            <w:r>
              <w:t>graphic</w:t>
            </w:r>
          </w:p>
        </w:tc>
        <w:tc>
          <w:tcPr>
            <w:tcW w:w="4320" w:type="dxa"/>
          </w:tcPr>
          <w:p w14:paraId="142D7621" w14:textId="77777777" w:rsidR="00477097" w:rsidRDefault="00850EEC">
            <w:r>
              <w:t>圖形</w:t>
            </w:r>
          </w:p>
        </w:tc>
      </w:tr>
      <w:tr w:rsidR="00477097" w14:paraId="0A160292" w14:textId="77777777">
        <w:tc>
          <w:tcPr>
            <w:tcW w:w="4320" w:type="dxa"/>
          </w:tcPr>
          <w:p w14:paraId="043F1697" w14:textId="77777777" w:rsidR="00477097" w:rsidRDefault="00850EEC">
            <w:r>
              <w:t>shock</w:t>
            </w:r>
          </w:p>
        </w:tc>
        <w:tc>
          <w:tcPr>
            <w:tcW w:w="4320" w:type="dxa"/>
          </w:tcPr>
          <w:p w14:paraId="03525F13" w14:textId="77777777" w:rsidR="00477097" w:rsidRDefault="00850EEC">
            <w:r>
              <w:t>衝擊</w:t>
            </w:r>
          </w:p>
        </w:tc>
      </w:tr>
      <w:tr w:rsidR="00477097" w14:paraId="4D0ADA22" w14:textId="77777777">
        <w:tc>
          <w:tcPr>
            <w:tcW w:w="4320" w:type="dxa"/>
          </w:tcPr>
          <w:p w14:paraId="096D4408" w14:textId="77777777" w:rsidR="00477097" w:rsidRDefault="00850EEC">
            <w:r>
              <w:t>hilarious</w:t>
            </w:r>
          </w:p>
        </w:tc>
        <w:tc>
          <w:tcPr>
            <w:tcW w:w="4320" w:type="dxa"/>
          </w:tcPr>
          <w:p w14:paraId="3FD798B9" w14:textId="77777777" w:rsidR="00477097" w:rsidRDefault="00850EEC">
            <w:r>
              <w:t>非常滑稽的</w:t>
            </w:r>
          </w:p>
        </w:tc>
      </w:tr>
      <w:tr w:rsidR="00477097" w14:paraId="46D8F6E7" w14:textId="77777777">
        <w:tc>
          <w:tcPr>
            <w:tcW w:w="4320" w:type="dxa"/>
          </w:tcPr>
          <w:p w14:paraId="345F3700" w14:textId="77777777" w:rsidR="00477097" w:rsidRDefault="00850EEC">
            <w:r>
              <w:t>sitcom</w:t>
            </w:r>
          </w:p>
        </w:tc>
        <w:tc>
          <w:tcPr>
            <w:tcW w:w="4320" w:type="dxa"/>
          </w:tcPr>
          <w:p w14:paraId="43CDBD03" w14:textId="77777777" w:rsidR="00477097" w:rsidRDefault="00850EEC">
            <w:r>
              <w:t>情景喜劇</w:t>
            </w:r>
          </w:p>
        </w:tc>
      </w:tr>
      <w:tr w:rsidR="00477097" w14:paraId="3E960BE3" w14:textId="77777777">
        <w:tc>
          <w:tcPr>
            <w:tcW w:w="4320" w:type="dxa"/>
          </w:tcPr>
          <w:p w14:paraId="0C84DB74" w14:textId="77777777" w:rsidR="00477097" w:rsidRDefault="00850EEC">
            <w:r>
              <w:t>horror film</w:t>
            </w:r>
          </w:p>
        </w:tc>
        <w:tc>
          <w:tcPr>
            <w:tcW w:w="4320" w:type="dxa"/>
          </w:tcPr>
          <w:p w14:paraId="5FE3BB51" w14:textId="77777777" w:rsidR="00477097" w:rsidRDefault="00850EEC">
            <w:r>
              <w:t>恐怖電影</w:t>
            </w:r>
          </w:p>
        </w:tc>
      </w:tr>
      <w:tr w:rsidR="00477097" w14:paraId="0B882E80" w14:textId="77777777">
        <w:tc>
          <w:tcPr>
            <w:tcW w:w="4320" w:type="dxa"/>
          </w:tcPr>
          <w:p w14:paraId="1D52C7CD" w14:textId="77777777" w:rsidR="00477097" w:rsidRDefault="00850EEC">
            <w:r>
              <w:t>soap opera</w:t>
            </w:r>
          </w:p>
        </w:tc>
        <w:tc>
          <w:tcPr>
            <w:tcW w:w="4320" w:type="dxa"/>
          </w:tcPr>
          <w:p w14:paraId="0BC7D021" w14:textId="77777777" w:rsidR="00477097" w:rsidRDefault="00850EEC">
            <w:r>
              <w:t>肥皂劇</w:t>
            </w:r>
          </w:p>
        </w:tc>
      </w:tr>
      <w:tr w:rsidR="00477097" w14:paraId="6BF71C11" w14:textId="77777777">
        <w:tc>
          <w:tcPr>
            <w:tcW w:w="4320" w:type="dxa"/>
          </w:tcPr>
          <w:p w14:paraId="026C93EF" w14:textId="77777777" w:rsidR="00477097" w:rsidRDefault="00850EEC">
            <w:r>
              <w:t>broadcast</w:t>
            </w:r>
          </w:p>
        </w:tc>
        <w:tc>
          <w:tcPr>
            <w:tcW w:w="4320" w:type="dxa"/>
          </w:tcPr>
          <w:p w14:paraId="1A73EA7A" w14:textId="77777777" w:rsidR="00477097" w:rsidRDefault="00850EEC">
            <w:r>
              <w:t>廣播</w:t>
            </w:r>
          </w:p>
        </w:tc>
      </w:tr>
      <w:tr w:rsidR="00477097" w14:paraId="1A4DFED0" w14:textId="77777777">
        <w:tc>
          <w:tcPr>
            <w:tcW w:w="4320" w:type="dxa"/>
          </w:tcPr>
          <w:p w14:paraId="01FCAF8A" w14:textId="77777777" w:rsidR="00477097" w:rsidRDefault="00850EEC">
            <w:r>
              <w:t>hypertext</w:t>
            </w:r>
          </w:p>
        </w:tc>
        <w:tc>
          <w:tcPr>
            <w:tcW w:w="4320" w:type="dxa"/>
          </w:tcPr>
          <w:p w14:paraId="55E7023F" w14:textId="77777777" w:rsidR="00477097" w:rsidRDefault="00850EEC">
            <w:r>
              <w:t>超文本</w:t>
            </w:r>
          </w:p>
        </w:tc>
      </w:tr>
      <w:tr w:rsidR="00477097" w14:paraId="2496DFA6" w14:textId="77777777">
        <w:tc>
          <w:tcPr>
            <w:tcW w:w="4320" w:type="dxa"/>
          </w:tcPr>
          <w:p w14:paraId="3D352676" w14:textId="77777777" w:rsidR="00477097" w:rsidRDefault="00850EEC">
            <w:r>
              <w:t>spectacular</w:t>
            </w:r>
          </w:p>
        </w:tc>
        <w:tc>
          <w:tcPr>
            <w:tcW w:w="4320" w:type="dxa"/>
          </w:tcPr>
          <w:p w14:paraId="3B115FD9" w14:textId="77777777" w:rsidR="00477097" w:rsidRDefault="00850EEC">
            <w:r>
              <w:t>壯觀的</w:t>
            </w:r>
          </w:p>
        </w:tc>
      </w:tr>
      <w:tr w:rsidR="00477097" w14:paraId="25258E7D" w14:textId="77777777">
        <w:tc>
          <w:tcPr>
            <w:tcW w:w="4320" w:type="dxa"/>
          </w:tcPr>
          <w:p w14:paraId="4B0EB8A6" w14:textId="77777777" w:rsidR="00477097" w:rsidRDefault="00850EEC">
            <w:r>
              <w:t>cable</w:t>
            </w:r>
          </w:p>
        </w:tc>
        <w:tc>
          <w:tcPr>
            <w:tcW w:w="4320" w:type="dxa"/>
          </w:tcPr>
          <w:p w14:paraId="0ECE8DE0" w14:textId="77777777" w:rsidR="00477097" w:rsidRDefault="00850EEC">
            <w:r>
              <w:t>電纜</w:t>
            </w:r>
          </w:p>
        </w:tc>
      </w:tr>
      <w:tr w:rsidR="00477097" w14:paraId="29168DE0" w14:textId="77777777">
        <w:tc>
          <w:tcPr>
            <w:tcW w:w="4320" w:type="dxa"/>
          </w:tcPr>
          <w:p w14:paraId="2CD80929" w14:textId="77777777" w:rsidR="00477097" w:rsidRDefault="00850EEC">
            <w:r>
              <w:t>illegal</w:t>
            </w:r>
          </w:p>
        </w:tc>
        <w:tc>
          <w:tcPr>
            <w:tcW w:w="4320" w:type="dxa"/>
          </w:tcPr>
          <w:p w14:paraId="76E422C3" w14:textId="77777777" w:rsidR="00477097" w:rsidRDefault="00850EEC">
            <w:r>
              <w:t>非法</w:t>
            </w:r>
          </w:p>
        </w:tc>
      </w:tr>
      <w:tr w:rsidR="00477097" w14:paraId="758AE89A" w14:textId="77777777">
        <w:tc>
          <w:tcPr>
            <w:tcW w:w="4320" w:type="dxa"/>
          </w:tcPr>
          <w:p w14:paraId="614D87BD" w14:textId="77777777" w:rsidR="00477097" w:rsidRDefault="00850EEC">
            <w:r>
              <w:lastRenderedPageBreak/>
              <w:t>standard</w:t>
            </w:r>
          </w:p>
        </w:tc>
        <w:tc>
          <w:tcPr>
            <w:tcW w:w="4320" w:type="dxa"/>
          </w:tcPr>
          <w:p w14:paraId="765D54CB" w14:textId="77777777" w:rsidR="00477097" w:rsidRDefault="00850EEC">
            <w:r>
              <w:t>標準</w:t>
            </w:r>
          </w:p>
        </w:tc>
      </w:tr>
      <w:tr w:rsidR="00477097" w14:paraId="01B55951" w14:textId="77777777">
        <w:tc>
          <w:tcPr>
            <w:tcW w:w="4320" w:type="dxa"/>
          </w:tcPr>
          <w:p w14:paraId="6D0A5BB2" w14:textId="77777777" w:rsidR="00477097" w:rsidRDefault="00850EEC">
            <w:r>
              <w:t>capture</w:t>
            </w:r>
          </w:p>
        </w:tc>
        <w:tc>
          <w:tcPr>
            <w:tcW w:w="4320" w:type="dxa"/>
          </w:tcPr>
          <w:p w14:paraId="416CB054" w14:textId="77777777" w:rsidR="00477097" w:rsidRDefault="00850EEC">
            <w:r>
              <w:t>捕獲</w:t>
            </w:r>
          </w:p>
        </w:tc>
      </w:tr>
      <w:tr w:rsidR="00477097" w14:paraId="0AFAD953" w14:textId="77777777">
        <w:tc>
          <w:tcPr>
            <w:tcW w:w="4320" w:type="dxa"/>
          </w:tcPr>
          <w:p w14:paraId="253020E4" w14:textId="77777777" w:rsidR="00477097" w:rsidRDefault="00850EEC">
            <w:r>
              <w:t>legal</w:t>
            </w:r>
          </w:p>
        </w:tc>
        <w:tc>
          <w:tcPr>
            <w:tcW w:w="4320" w:type="dxa"/>
          </w:tcPr>
          <w:p w14:paraId="426A819A" w14:textId="77777777" w:rsidR="00477097" w:rsidRDefault="00850EEC">
            <w:r>
              <w:t>法律</w:t>
            </w:r>
          </w:p>
        </w:tc>
      </w:tr>
      <w:tr w:rsidR="00477097" w14:paraId="0B0000DE" w14:textId="77777777">
        <w:tc>
          <w:tcPr>
            <w:tcW w:w="4320" w:type="dxa"/>
          </w:tcPr>
          <w:p w14:paraId="546FF99A" w14:textId="77777777" w:rsidR="00477097" w:rsidRDefault="00850EEC">
            <w:r>
              <w:t>terrible</w:t>
            </w:r>
          </w:p>
        </w:tc>
        <w:tc>
          <w:tcPr>
            <w:tcW w:w="4320" w:type="dxa"/>
          </w:tcPr>
          <w:p w14:paraId="66C7687A" w14:textId="77777777" w:rsidR="00477097" w:rsidRDefault="00850EEC">
            <w:r>
              <w:t>可怕的</w:t>
            </w:r>
          </w:p>
        </w:tc>
      </w:tr>
      <w:tr w:rsidR="00477097" w14:paraId="4F3AC3D7" w14:textId="77777777">
        <w:tc>
          <w:tcPr>
            <w:tcW w:w="4320" w:type="dxa"/>
          </w:tcPr>
          <w:p w14:paraId="1A2DF162" w14:textId="77777777" w:rsidR="00477097" w:rsidRDefault="00850EEC">
            <w:r>
              <w:t>catchy</w:t>
            </w:r>
          </w:p>
        </w:tc>
        <w:tc>
          <w:tcPr>
            <w:tcW w:w="4320" w:type="dxa"/>
          </w:tcPr>
          <w:p w14:paraId="6F9200EF" w14:textId="77777777" w:rsidR="00477097" w:rsidRDefault="00850EEC">
            <w:r>
              <w:t>朗朗上口的</w:t>
            </w:r>
          </w:p>
        </w:tc>
      </w:tr>
      <w:tr w:rsidR="00477097" w14:paraId="1C350EF1" w14:textId="77777777">
        <w:tc>
          <w:tcPr>
            <w:tcW w:w="4320" w:type="dxa"/>
          </w:tcPr>
          <w:p w14:paraId="1C77E20E" w14:textId="77777777" w:rsidR="00477097" w:rsidRDefault="00850EEC">
            <w:r>
              <w:t>multimedia</w:t>
            </w:r>
          </w:p>
        </w:tc>
        <w:tc>
          <w:tcPr>
            <w:tcW w:w="4320" w:type="dxa"/>
          </w:tcPr>
          <w:p w14:paraId="3E27E97C" w14:textId="4B2B365F" w:rsidR="00477097" w:rsidRDefault="000F3E77">
            <w:r w:rsidRPr="000F3E77">
              <w:rPr>
                <w:rFonts w:hint="eastAsia"/>
              </w:rPr>
              <w:t>多媒體</w:t>
            </w:r>
          </w:p>
        </w:tc>
      </w:tr>
      <w:tr w:rsidR="00477097" w14:paraId="092C49A8" w14:textId="77777777">
        <w:tc>
          <w:tcPr>
            <w:tcW w:w="4320" w:type="dxa"/>
          </w:tcPr>
          <w:p w14:paraId="3A8B05AC" w14:textId="77777777" w:rsidR="00477097" w:rsidRDefault="00850EEC">
            <w:r>
              <w:t>terrified</w:t>
            </w:r>
          </w:p>
        </w:tc>
        <w:tc>
          <w:tcPr>
            <w:tcW w:w="4320" w:type="dxa"/>
          </w:tcPr>
          <w:p w14:paraId="02657453" w14:textId="77777777" w:rsidR="00477097" w:rsidRDefault="00850EEC">
            <w:r>
              <w:t>嚇壞了</w:t>
            </w:r>
          </w:p>
        </w:tc>
      </w:tr>
      <w:tr w:rsidR="00477097" w14:paraId="0E31FB8A" w14:textId="77777777">
        <w:tc>
          <w:tcPr>
            <w:tcW w:w="4320" w:type="dxa"/>
          </w:tcPr>
          <w:p w14:paraId="031259AD" w14:textId="77777777" w:rsidR="00477097" w:rsidRDefault="00850EEC">
            <w:r>
              <w:t>characters</w:t>
            </w:r>
          </w:p>
        </w:tc>
        <w:tc>
          <w:tcPr>
            <w:tcW w:w="4320" w:type="dxa"/>
          </w:tcPr>
          <w:p w14:paraId="7206E953" w14:textId="77777777" w:rsidR="00477097" w:rsidRDefault="00850EEC">
            <w:r>
              <w:t>字符</w:t>
            </w:r>
          </w:p>
        </w:tc>
      </w:tr>
      <w:tr w:rsidR="00477097" w14:paraId="6776102B" w14:textId="77777777">
        <w:tc>
          <w:tcPr>
            <w:tcW w:w="4320" w:type="dxa"/>
          </w:tcPr>
          <w:p w14:paraId="2E8B8D50" w14:textId="77777777" w:rsidR="00477097" w:rsidRDefault="00850EEC">
            <w:r>
              <w:t>murder</w:t>
            </w:r>
          </w:p>
        </w:tc>
        <w:tc>
          <w:tcPr>
            <w:tcW w:w="4320" w:type="dxa"/>
          </w:tcPr>
          <w:p w14:paraId="3AB90809" w14:textId="77777777" w:rsidR="00477097" w:rsidRDefault="00850EEC">
            <w:r>
              <w:t>謀殺</w:t>
            </w:r>
          </w:p>
        </w:tc>
      </w:tr>
      <w:tr w:rsidR="00477097" w14:paraId="6737E58B" w14:textId="77777777">
        <w:tc>
          <w:tcPr>
            <w:tcW w:w="4320" w:type="dxa"/>
          </w:tcPr>
          <w:p w14:paraId="375725BA" w14:textId="77777777" w:rsidR="00477097" w:rsidRDefault="00850EEC">
            <w:r>
              <w:t>terrify</w:t>
            </w:r>
          </w:p>
        </w:tc>
        <w:tc>
          <w:tcPr>
            <w:tcW w:w="4320" w:type="dxa"/>
          </w:tcPr>
          <w:p w14:paraId="254F1DD3" w14:textId="77777777" w:rsidR="00477097" w:rsidRDefault="00850EEC">
            <w:r>
              <w:t>嚇到</w:t>
            </w:r>
          </w:p>
        </w:tc>
      </w:tr>
      <w:tr w:rsidR="00477097" w14:paraId="7018D76D" w14:textId="77777777">
        <w:tc>
          <w:tcPr>
            <w:tcW w:w="4320" w:type="dxa"/>
          </w:tcPr>
          <w:p w14:paraId="666DE0AF" w14:textId="77777777" w:rsidR="00477097" w:rsidRDefault="00850EEC">
            <w:r>
              <w:t>classical</w:t>
            </w:r>
          </w:p>
        </w:tc>
        <w:tc>
          <w:tcPr>
            <w:tcW w:w="4320" w:type="dxa"/>
          </w:tcPr>
          <w:p w14:paraId="20517597" w14:textId="77777777" w:rsidR="00477097" w:rsidRDefault="00850EEC">
            <w:r>
              <w:t>經典</w:t>
            </w:r>
          </w:p>
        </w:tc>
      </w:tr>
      <w:tr w:rsidR="00477097" w14:paraId="1AC153AF" w14:textId="77777777">
        <w:tc>
          <w:tcPr>
            <w:tcW w:w="4320" w:type="dxa"/>
          </w:tcPr>
          <w:p w14:paraId="040D6BEF" w14:textId="77777777" w:rsidR="00477097" w:rsidRDefault="00850EEC">
            <w:r>
              <w:t>musicals</w:t>
            </w:r>
          </w:p>
        </w:tc>
        <w:tc>
          <w:tcPr>
            <w:tcW w:w="4320" w:type="dxa"/>
          </w:tcPr>
          <w:p w14:paraId="11F262B4" w14:textId="77777777" w:rsidR="00477097" w:rsidRDefault="00850EEC">
            <w:r>
              <w:t>音樂劇</w:t>
            </w:r>
          </w:p>
        </w:tc>
      </w:tr>
      <w:tr w:rsidR="00477097" w14:paraId="6044A09C" w14:textId="77777777">
        <w:tc>
          <w:tcPr>
            <w:tcW w:w="4320" w:type="dxa"/>
          </w:tcPr>
          <w:p w14:paraId="05B40E36" w14:textId="77777777" w:rsidR="00477097" w:rsidRDefault="00850EEC">
            <w:r>
              <w:t>tragedy</w:t>
            </w:r>
          </w:p>
        </w:tc>
        <w:tc>
          <w:tcPr>
            <w:tcW w:w="4320" w:type="dxa"/>
          </w:tcPr>
          <w:p w14:paraId="6791D27B" w14:textId="77777777" w:rsidR="00477097" w:rsidRDefault="00850EEC">
            <w:r>
              <w:t>悲劇</w:t>
            </w:r>
          </w:p>
        </w:tc>
      </w:tr>
      <w:tr w:rsidR="00477097" w14:paraId="4279AE56" w14:textId="77777777">
        <w:tc>
          <w:tcPr>
            <w:tcW w:w="4320" w:type="dxa"/>
          </w:tcPr>
          <w:p w14:paraId="43D2580A" w14:textId="77777777" w:rsidR="00477097" w:rsidRDefault="00850EEC">
            <w:r>
              <w:t>composer</w:t>
            </w:r>
          </w:p>
        </w:tc>
        <w:tc>
          <w:tcPr>
            <w:tcW w:w="4320" w:type="dxa"/>
          </w:tcPr>
          <w:p w14:paraId="77884987" w14:textId="77777777" w:rsidR="00477097" w:rsidRDefault="00850EEC">
            <w:r>
              <w:t>作曲家</w:t>
            </w:r>
          </w:p>
        </w:tc>
      </w:tr>
      <w:tr w:rsidR="00477097" w14:paraId="146D545F" w14:textId="77777777">
        <w:tc>
          <w:tcPr>
            <w:tcW w:w="4320" w:type="dxa"/>
          </w:tcPr>
          <w:p w14:paraId="51220177" w14:textId="77777777" w:rsidR="00477097" w:rsidRDefault="00850EEC">
            <w:r>
              <w:t>nominate</w:t>
            </w:r>
          </w:p>
        </w:tc>
        <w:tc>
          <w:tcPr>
            <w:tcW w:w="4320" w:type="dxa"/>
          </w:tcPr>
          <w:p w14:paraId="209F2579" w14:textId="77777777" w:rsidR="00477097" w:rsidRDefault="00850EEC">
            <w:r>
              <w:t>提名</w:t>
            </w:r>
          </w:p>
        </w:tc>
      </w:tr>
      <w:tr w:rsidR="00477097" w14:paraId="4245997C" w14:textId="77777777">
        <w:tc>
          <w:tcPr>
            <w:tcW w:w="4320" w:type="dxa"/>
          </w:tcPr>
          <w:p w14:paraId="414A89F1" w14:textId="77777777" w:rsidR="00477097" w:rsidRDefault="00850EEC">
            <w:r>
              <w:t>trailer</w:t>
            </w:r>
          </w:p>
        </w:tc>
        <w:tc>
          <w:tcPr>
            <w:tcW w:w="4320" w:type="dxa"/>
          </w:tcPr>
          <w:p w14:paraId="639ABCB0" w14:textId="77777777" w:rsidR="00477097" w:rsidRDefault="00850EEC">
            <w:r>
              <w:t>預告片</w:t>
            </w:r>
          </w:p>
        </w:tc>
      </w:tr>
      <w:tr w:rsidR="00477097" w14:paraId="6C77B5D0" w14:textId="77777777">
        <w:tc>
          <w:tcPr>
            <w:tcW w:w="4320" w:type="dxa"/>
          </w:tcPr>
          <w:p w14:paraId="031DF2F5" w14:textId="77777777" w:rsidR="00477097" w:rsidRDefault="00850EEC">
            <w:r>
              <w:t>concert</w:t>
            </w:r>
          </w:p>
        </w:tc>
        <w:tc>
          <w:tcPr>
            <w:tcW w:w="4320" w:type="dxa"/>
          </w:tcPr>
          <w:p w14:paraId="2EFE4A5E" w14:textId="77777777" w:rsidR="00477097" w:rsidRDefault="00850EEC">
            <w:r>
              <w:t>音樂會</w:t>
            </w:r>
          </w:p>
        </w:tc>
      </w:tr>
      <w:tr w:rsidR="00477097" w14:paraId="66770D9B" w14:textId="77777777">
        <w:tc>
          <w:tcPr>
            <w:tcW w:w="4320" w:type="dxa"/>
          </w:tcPr>
          <w:p w14:paraId="4786F036" w14:textId="77777777" w:rsidR="00477097" w:rsidRDefault="00850EEC">
            <w:r>
              <w:t>novel</w:t>
            </w:r>
          </w:p>
        </w:tc>
        <w:tc>
          <w:tcPr>
            <w:tcW w:w="4320" w:type="dxa"/>
          </w:tcPr>
          <w:p w14:paraId="1EBA2701" w14:textId="77777777" w:rsidR="00477097" w:rsidRDefault="00850EEC">
            <w:r>
              <w:t>小說</w:t>
            </w:r>
          </w:p>
        </w:tc>
      </w:tr>
      <w:tr w:rsidR="00477097" w14:paraId="655DF386" w14:textId="77777777">
        <w:tc>
          <w:tcPr>
            <w:tcW w:w="4320" w:type="dxa"/>
          </w:tcPr>
          <w:p w14:paraId="0051CEA7" w14:textId="77777777" w:rsidR="00477097" w:rsidRDefault="00850EEC">
            <w:r>
              <w:t>travel news</w:t>
            </w:r>
          </w:p>
        </w:tc>
        <w:tc>
          <w:tcPr>
            <w:tcW w:w="4320" w:type="dxa"/>
          </w:tcPr>
          <w:p w14:paraId="5D7179E3" w14:textId="77777777" w:rsidR="00477097" w:rsidRDefault="00850EEC">
            <w:r>
              <w:t>旅遊新聞</w:t>
            </w:r>
          </w:p>
        </w:tc>
      </w:tr>
      <w:tr w:rsidR="00477097" w14:paraId="2E5F6E52" w14:textId="77777777">
        <w:tc>
          <w:tcPr>
            <w:tcW w:w="4320" w:type="dxa"/>
          </w:tcPr>
          <w:p w14:paraId="60543FC8" w14:textId="77777777" w:rsidR="00477097" w:rsidRDefault="00850EEC">
            <w:r>
              <w:t>confuse</w:t>
            </w:r>
          </w:p>
        </w:tc>
        <w:tc>
          <w:tcPr>
            <w:tcW w:w="4320" w:type="dxa"/>
          </w:tcPr>
          <w:p w14:paraId="1B1FCF46" w14:textId="77777777" w:rsidR="00477097" w:rsidRDefault="00850EEC">
            <w:r>
              <w:t>混淆</w:t>
            </w:r>
          </w:p>
        </w:tc>
      </w:tr>
      <w:tr w:rsidR="00477097" w14:paraId="46BEFB51" w14:textId="77777777">
        <w:tc>
          <w:tcPr>
            <w:tcW w:w="4320" w:type="dxa"/>
          </w:tcPr>
          <w:p w14:paraId="1E181AFB" w14:textId="77777777" w:rsidR="00477097" w:rsidRDefault="00850EEC">
            <w:r>
              <w:t>observe</w:t>
            </w:r>
          </w:p>
        </w:tc>
        <w:tc>
          <w:tcPr>
            <w:tcW w:w="4320" w:type="dxa"/>
          </w:tcPr>
          <w:p w14:paraId="1DCFC4D6" w14:textId="77777777" w:rsidR="00477097" w:rsidRDefault="00850EEC">
            <w:r>
              <w:t>觀察</w:t>
            </w:r>
          </w:p>
        </w:tc>
      </w:tr>
      <w:tr w:rsidR="00477097" w14:paraId="501C9F5F" w14:textId="77777777">
        <w:tc>
          <w:tcPr>
            <w:tcW w:w="4320" w:type="dxa"/>
          </w:tcPr>
          <w:p w14:paraId="27BC2765" w14:textId="77777777" w:rsidR="00477097" w:rsidRDefault="00850EEC">
            <w:r>
              <w:t>triumph</w:t>
            </w:r>
          </w:p>
        </w:tc>
        <w:tc>
          <w:tcPr>
            <w:tcW w:w="4320" w:type="dxa"/>
          </w:tcPr>
          <w:p w14:paraId="784026C7" w14:textId="77777777" w:rsidR="00477097" w:rsidRDefault="00850EEC">
            <w:r>
              <w:t>勝利</w:t>
            </w:r>
          </w:p>
        </w:tc>
      </w:tr>
      <w:tr w:rsidR="00477097" w14:paraId="4F53E330" w14:textId="77777777">
        <w:tc>
          <w:tcPr>
            <w:tcW w:w="4320" w:type="dxa"/>
          </w:tcPr>
          <w:p w14:paraId="751ADBBF" w14:textId="77777777" w:rsidR="00477097" w:rsidRDefault="00850EEC">
            <w:r>
              <w:t>critic</w:t>
            </w:r>
          </w:p>
        </w:tc>
        <w:tc>
          <w:tcPr>
            <w:tcW w:w="4320" w:type="dxa"/>
          </w:tcPr>
          <w:p w14:paraId="226D1F3B" w14:textId="77777777" w:rsidR="00477097" w:rsidRDefault="00850EEC">
            <w:r>
              <w:t>評論家</w:t>
            </w:r>
          </w:p>
        </w:tc>
      </w:tr>
      <w:tr w:rsidR="00477097" w14:paraId="276242BD" w14:textId="77777777">
        <w:tc>
          <w:tcPr>
            <w:tcW w:w="4320" w:type="dxa"/>
          </w:tcPr>
          <w:p w14:paraId="603F9096" w14:textId="77777777" w:rsidR="00477097" w:rsidRDefault="00850EEC">
            <w:r>
              <w:t>orchestra</w:t>
            </w:r>
          </w:p>
        </w:tc>
        <w:tc>
          <w:tcPr>
            <w:tcW w:w="4320" w:type="dxa"/>
          </w:tcPr>
          <w:p w14:paraId="019AB6C5" w14:textId="77777777" w:rsidR="00477097" w:rsidRDefault="00850EEC">
            <w:r>
              <w:t>管絃樂隊</w:t>
            </w:r>
          </w:p>
        </w:tc>
      </w:tr>
      <w:tr w:rsidR="00477097" w14:paraId="351ADC0D" w14:textId="77777777">
        <w:tc>
          <w:tcPr>
            <w:tcW w:w="4320" w:type="dxa"/>
          </w:tcPr>
          <w:p w14:paraId="7FA715B6" w14:textId="77777777" w:rsidR="00477097" w:rsidRDefault="00850EEC">
            <w:r>
              <w:lastRenderedPageBreak/>
              <w:t>wicked</w:t>
            </w:r>
          </w:p>
        </w:tc>
        <w:tc>
          <w:tcPr>
            <w:tcW w:w="4320" w:type="dxa"/>
          </w:tcPr>
          <w:p w14:paraId="47F8F6A4" w14:textId="77777777" w:rsidR="00477097" w:rsidRDefault="00850EEC">
            <w:r>
              <w:t>邪惡的</w:t>
            </w:r>
          </w:p>
        </w:tc>
      </w:tr>
      <w:tr w:rsidR="00477097" w14:paraId="57FD59B4" w14:textId="77777777">
        <w:tc>
          <w:tcPr>
            <w:tcW w:w="4320" w:type="dxa"/>
          </w:tcPr>
          <w:p w14:paraId="6278BCD5" w14:textId="77777777" w:rsidR="00477097" w:rsidRDefault="00850EEC">
            <w:r>
              <w:t>criticism</w:t>
            </w:r>
          </w:p>
        </w:tc>
        <w:tc>
          <w:tcPr>
            <w:tcW w:w="4320" w:type="dxa"/>
          </w:tcPr>
          <w:p w14:paraId="4CF1169D" w14:textId="77777777" w:rsidR="00477097" w:rsidRDefault="00850EEC">
            <w:r>
              <w:t>批評</w:t>
            </w:r>
          </w:p>
        </w:tc>
      </w:tr>
      <w:tr w:rsidR="00477097" w14:paraId="4F4D77FC" w14:textId="77777777">
        <w:tc>
          <w:tcPr>
            <w:tcW w:w="4320" w:type="dxa"/>
          </w:tcPr>
          <w:p w14:paraId="2D6731F9" w14:textId="77777777" w:rsidR="00477097" w:rsidRDefault="00850EEC">
            <w:r>
              <w:t>performance</w:t>
            </w:r>
          </w:p>
        </w:tc>
        <w:tc>
          <w:tcPr>
            <w:tcW w:w="4320" w:type="dxa"/>
          </w:tcPr>
          <w:p w14:paraId="6AF4E04A" w14:textId="77777777" w:rsidR="00477097" w:rsidRDefault="00850EEC">
            <w:r>
              <w:t>性能</w:t>
            </w:r>
          </w:p>
        </w:tc>
      </w:tr>
      <w:tr w:rsidR="00477097" w14:paraId="2CB5EB5B" w14:textId="77777777">
        <w:tc>
          <w:tcPr>
            <w:tcW w:w="4320" w:type="dxa"/>
          </w:tcPr>
          <w:p w14:paraId="6A00D72F" w14:textId="77777777" w:rsidR="00477097" w:rsidRDefault="00850EEC">
            <w:r>
              <w:t>Addiction</w:t>
            </w:r>
          </w:p>
        </w:tc>
        <w:tc>
          <w:tcPr>
            <w:tcW w:w="4320" w:type="dxa"/>
          </w:tcPr>
          <w:p w14:paraId="3D4C21B5" w14:textId="77777777" w:rsidR="00477097" w:rsidRDefault="00850EEC">
            <w:r>
              <w:t>上癮</w:t>
            </w:r>
          </w:p>
        </w:tc>
      </w:tr>
      <w:tr w:rsidR="00477097" w14:paraId="4EF2CE27" w14:textId="77777777">
        <w:tc>
          <w:tcPr>
            <w:tcW w:w="4320" w:type="dxa"/>
          </w:tcPr>
          <w:p w14:paraId="5A12CA4A" w14:textId="77777777" w:rsidR="00477097" w:rsidRDefault="00850EEC">
            <w:r>
              <w:t>decade</w:t>
            </w:r>
          </w:p>
        </w:tc>
        <w:tc>
          <w:tcPr>
            <w:tcW w:w="4320" w:type="dxa"/>
          </w:tcPr>
          <w:p w14:paraId="1DE7569F" w14:textId="77777777" w:rsidR="00477097" w:rsidRDefault="00850EEC">
            <w:r>
              <w:t>十年</w:t>
            </w:r>
          </w:p>
        </w:tc>
      </w:tr>
      <w:tr w:rsidR="00477097" w14:paraId="00C305ED" w14:textId="77777777">
        <w:tc>
          <w:tcPr>
            <w:tcW w:w="4320" w:type="dxa"/>
          </w:tcPr>
          <w:p w14:paraId="53DB9771" w14:textId="77777777" w:rsidR="00477097" w:rsidRDefault="00850EEC">
            <w:r>
              <w:t>phone</w:t>
            </w:r>
          </w:p>
        </w:tc>
        <w:tc>
          <w:tcPr>
            <w:tcW w:w="4320" w:type="dxa"/>
          </w:tcPr>
          <w:p w14:paraId="2A4DABC2" w14:textId="77777777" w:rsidR="00477097" w:rsidRDefault="00850EEC">
            <w:r>
              <w:t>電話</w:t>
            </w:r>
          </w:p>
        </w:tc>
      </w:tr>
      <w:tr w:rsidR="00477097" w14:paraId="6D20390B" w14:textId="77777777">
        <w:tc>
          <w:tcPr>
            <w:tcW w:w="4320" w:type="dxa"/>
          </w:tcPr>
          <w:p w14:paraId="54C6FD68" w14:textId="77777777" w:rsidR="00477097" w:rsidRDefault="00850EEC">
            <w:r>
              <w:t>contact</w:t>
            </w:r>
          </w:p>
        </w:tc>
        <w:tc>
          <w:tcPr>
            <w:tcW w:w="4320" w:type="dxa"/>
          </w:tcPr>
          <w:p w14:paraId="70F47458" w14:textId="77777777" w:rsidR="00477097" w:rsidRDefault="00850EEC">
            <w:r>
              <w:t>聯繫</w:t>
            </w:r>
          </w:p>
        </w:tc>
      </w:tr>
      <w:tr w:rsidR="00477097" w14:paraId="6E3520D1" w14:textId="77777777">
        <w:tc>
          <w:tcPr>
            <w:tcW w:w="4320" w:type="dxa"/>
          </w:tcPr>
          <w:p w14:paraId="08395C8D" w14:textId="77777777" w:rsidR="00477097" w:rsidRDefault="00850EEC">
            <w:r>
              <w:t>display</w:t>
            </w:r>
          </w:p>
        </w:tc>
        <w:tc>
          <w:tcPr>
            <w:tcW w:w="4320" w:type="dxa"/>
          </w:tcPr>
          <w:p w14:paraId="1BA042F3" w14:textId="77777777" w:rsidR="00477097" w:rsidRDefault="00850EEC">
            <w:r>
              <w:t>顯示</w:t>
            </w:r>
          </w:p>
        </w:tc>
      </w:tr>
      <w:tr w:rsidR="00477097" w14:paraId="26ED42C7" w14:textId="77777777">
        <w:tc>
          <w:tcPr>
            <w:tcW w:w="4320" w:type="dxa"/>
          </w:tcPr>
          <w:p w14:paraId="0738E924" w14:textId="77777777" w:rsidR="00477097" w:rsidRDefault="00850EEC">
            <w:r>
              <w:t>pirate</w:t>
            </w:r>
          </w:p>
        </w:tc>
        <w:tc>
          <w:tcPr>
            <w:tcW w:w="4320" w:type="dxa"/>
          </w:tcPr>
          <w:p w14:paraId="2D54BD41" w14:textId="77777777" w:rsidR="00477097" w:rsidRDefault="00850EEC">
            <w:r>
              <w:t>海盜</w:t>
            </w:r>
          </w:p>
        </w:tc>
      </w:tr>
      <w:tr w:rsidR="00477097" w14:paraId="6903D426" w14:textId="77777777">
        <w:tc>
          <w:tcPr>
            <w:tcW w:w="4320" w:type="dxa"/>
          </w:tcPr>
          <w:p w14:paraId="77278FCD" w14:textId="77777777" w:rsidR="00477097" w:rsidRDefault="00850EEC">
            <w:r>
              <w:t>Cut off from</w:t>
            </w:r>
          </w:p>
        </w:tc>
        <w:tc>
          <w:tcPr>
            <w:tcW w:w="4320" w:type="dxa"/>
          </w:tcPr>
          <w:p w14:paraId="43C49E90" w14:textId="77777777" w:rsidR="00477097" w:rsidRDefault="00850EEC">
            <w:r>
              <w:t>隔絕</w:t>
            </w:r>
          </w:p>
        </w:tc>
      </w:tr>
      <w:tr w:rsidR="00477097" w14:paraId="1123D85D" w14:textId="77777777">
        <w:tc>
          <w:tcPr>
            <w:tcW w:w="4320" w:type="dxa"/>
          </w:tcPr>
          <w:p w14:paraId="52EEADD7" w14:textId="77777777" w:rsidR="00477097" w:rsidRDefault="00850EEC">
            <w:r>
              <w:t>documentary</w:t>
            </w:r>
          </w:p>
        </w:tc>
        <w:tc>
          <w:tcPr>
            <w:tcW w:w="4320" w:type="dxa"/>
          </w:tcPr>
          <w:p w14:paraId="298FEA7F" w14:textId="77777777" w:rsidR="00477097" w:rsidRDefault="00850EEC">
            <w:r>
              <w:t>紀錄片</w:t>
            </w:r>
          </w:p>
        </w:tc>
      </w:tr>
      <w:tr w:rsidR="00477097" w14:paraId="55D5700E" w14:textId="77777777">
        <w:tc>
          <w:tcPr>
            <w:tcW w:w="4320" w:type="dxa"/>
          </w:tcPr>
          <w:p w14:paraId="2730338A" w14:textId="77777777" w:rsidR="00477097" w:rsidRDefault="00850EEC">
            <w:r>
              <w:t>podcast</w:t>
            </w:r>
          </w:p>
        </w:tc>
        <w:tc>
          <w:tcPr>
            <w:tcW w:w="4320" w:type="dxa"/>
          </w:tcPr>
          <w:p w14:paraId="7F36011B" w14:textId="0D65E2F8" w:rsidR="00477097" w:rsidRDefault="000F3E77">
            <w:r w:rsidRPr="000F3E77">
              <w:rPr>
                <w:rFonts w:hint="eastAsia"/>
              </w:rPr>
              <w:t>播客</w:t>
            </w:r>
          </w:p>
        </w:tc>
      </w:tr>
      <w:tr w:rsidR="00477097" w14:paraId="13277D9D" w14:textId="77777777">
        <w:tc>
          <w:tcPr>
            <w:tcW w:w="4320" w:type="dxa"/>
          </w:tcPr>
          <w:p w14:paraId="78389DAD" w14:textId="77777777" w:rsidR="00477097" w:rsidRDefault="00850EEC">
            <w:r>
              <w:t>Early adopters</w:t>
            </w:r>
          </w:p>
        </w:tc>
        <w:tc>
          <w:tcPr>
            <w:tcW w:w="4320" w:type="dxa"/>
          </w:tcPr>
          <w:p w14:paraId="2F05F8D3" w14:textId="77777777" w:rsidR="00477097" w:rsidRDefault="00850EEC">
            <w:r>
              <w:t>早期採用者</w:t>
            </w:r>
          </w:p>
        </w:tc>
      </w:tr>
      <w:tr w:rsidR="00477097" w14:paraId="5F908B0A" w14:textId="77777777">
        <w:tc>
          <w:tcPr>
            <w:tcW w:w="4320" w:type="dxa"/>
          </w:tcPr>
          <w:p w14:paraId="6D0AA408" w14:textId="77777777" w:rsidR="00477097" w:rsidRDefault="00850EEC">
            <w:r>
              <w:t>drama series</w:t>
            </w:r>
          </w:p>
        </w:tc>
        <w:tc>
          <w:tcPr>
            <w:tcW w:w="4320" w:type="dxa"/>
          </w:tcPr>
          <w:p w14:paraId="4C43C95B" w14:textId="77777777" w:rsidR="00477097" w:rsidRDefault="00850EEC">
            <w:r>
              <w:t>電視劇</w:t>
            </w:r>
          </w:p>
        </w:tc>
      </w:tr>
      <w:tr w:rsidR="00477097" w14:paraId="046BADD5" w14:textId="77777777">
        <w:tc>
          <w:tcPr>
            <w:tcW w:w="4320" w:type="dxa"/>
          </w:tcPr>
          <w:p w14:paraId="4732D673" w14:textId="77777777" w:rsidR="00477097" w:rsidRDefault="00850EEC">
            <w:r>
              <w:t>prompt</w:t>
            </w:r>
          </w:p>
        </w:tc>
        <w:tc>
          <w:tcPr>
            <w:tcW w:w="4320" w:type="dxa"/>
          </w:tcPr>
          <w:p w14:paraId="0459CF20" w14:textId="77777777" w:rsidR="00477097" w:rsidRDefault="00850EEC">
            <w:r>
              <w:t>提示</w:t>
            </w:r>
          </w:p>
        </w:tc>
      </w:tr>
      <w:tr w:rsidR="00477097" w14:paraId="56DC2A8D" w14:textId="77777777">
        <w:tc>
          <w:tcPr>
            <w:tcW w:w="4320" w:type="dxa"/>
          </w:tcPr>
          <w:p w14:paraId="31F8887D" w14:textId="77777777" w:rsidR="00477097" w:rsidRDefault="00850EEC">
            <w:r>
              <w:t>Emergencies</w:t>
            </w:r>
          </w:p>
        </w:tc>
        <w:tc>
          <w:tcPr>
            <w:tcW w:w="4320" w:type="dxa"/>
          </w:tcPr>
          <w:p w14:paraId="26990186" w14:textId="77777777" w:rsidR="00477097" w:rsidRDefault="00850EEC">
            <w:r>
              <w:t>緊急情況</w:t>
            </w:r>
          </w:p>
        </w:tc>
      </w:tr>
      <w:tr w:rsidR="00477097" w14:paraId="72EFC3FA" w14:textId="77777777">
        <w:tc>
          <w:tcPr>
            <w:tcW w:w="4320" w:type="dxa"/>
          </w:tcPr>
          <w:p w14:paraId="575937E4" w14:textId="77777777" w:rsidR="00477097" w:rsidRDefault="00850EEC">
            <w:r>
              <w:t>ecstatic</w:t>
            </w:r>
          </w:p>
        </w:tc>
        <w:tc>
          <w:tcPr>
            <w:tcW w:w="4320" w:type="dxa"/>
          </w:tcPr>
          <w:p w14:paraId="14C20969" w14:textId="77777777" w:rsidR="00477097" w:rsidRDefault="00850EEC">
            <w:r>
              <w:t>狂喜的</w:t>
            </w:r>
          </w:p>
        </w:tc>
      </w:tr>
      <w:tr w:rsidR="00477097" w14:paraId="51241438" w14:textId="77777777">
        <w:tc>
          <w:tcPr>
            <w:tcW w:w="4320" w:type="dxa"/>
          </w:tcPr>
          <w:p w14:paraId="733E4EEB" w14:textId="77777777" w:rsidR="00477097" w:rsidRDefault="00850EEC">
            <w:r>
              <w:t>proposal</w:t>
            </w:r>
          </w:p>
        </w:tc>
        <w:tc>
          <w:tcPr>
            <w:tcW w:w="4320" w:type="dxa"/>
          </w:tcPr>
          <w:p w14:paraId="38668C60" w14:textId="77777777" w:rsidR="00477097" w:rsidRDefault="00850EEC">
            <w:r>
              <w:t>建議</w:t>
            </w:r>
          </w:p>
        </w:tc>
      </w:tr>
      <w:tr w:rsidR="00477097" w14:paraId="4C22E315" w14:textId="77777777">
        <w:tc>
          <w:tcPr>
            <w:tcW w:w="4320" w:type="dxa"/>
          </w:tcPr>
          <w:p w14:paraId="70287DE9" w14:textId="77777777" w:rsidR="00477097" w:rsidRDefault="00850EEC">
            <w:r>
              <w:t>Generation</w:t>
            </w:r>
          </w:p>
        </w:tc>
        <w:tc>
          <w:tcPr>
            <w:tcW w:w="4320" w:type="dxa"/>
          </w:tcPr>
          <w:p w14:paraId="5C733E1E" w14:textId="77777777" w:rsidR="00477097" w:rsidRDefault="00850EEC">
            <w:r>
              <w:t>一代</w:t>
            </w:r>
          </w:p>
        </w:tc>
      </w:tr>
      <w:tr w:rsidR="00477097" w14:paraId="41F06921" w14:textId="77777777">
        <w:tc>
          <w:tcPr>
            <w:tcW w:w="4320" w:type="dxa"/>
          </w:tcPr>
          <w:p w14:paraId="716E82D4" w14:textId="77777777" w:rsidR="00477097" w:rsidRDefault="00850EEC">
            <w:r>
              <w:t>eleven out of ten</w:t>
            </w:r>
          </w:p>
        </w:tc>
        <w:tc>
          <w:tcPr>
            <w:tcW w:w="4320" w:type="dxa"/>
          </w:tcPr>
          <w:p w14:paraId="379DF5ED" w14:textId="5EB8D3E4" w:rsidR="00477097" w:rsidRDefault="000F3E77">
            <w:r w:rsidRPr="000F3E77">
              <w:rPr>
                <w:rFonts w:hint="eastAsia"/>
              </w:rPr>
              <w:t>十有八九</w:t>
            </w:r>
          </w:p>
        </w:tc>
      </w:tr>
      <w:tr w:rsidR="00477097" w14:paraId="2A6531DE" w14:textId="77777777">
        <w:tc>
          <w:tcPr>
            <w:tcW w:w="4320" w:type="dxa"/>
          </w:tcPr>
          <w:p w14:paraId="3EFDDD45" w14:textId="77777777" w:rsidR="00477097" w:rsidRDefault="00850EEC">
            <w:r>
              <w:t>propose</w:t>
            </w:r>
          </w:p>
        </w:tc>
        <w:tc>
          <w:tcPr>
            <w:tcW w:w="4320" w:type="dxa"/>
          </w:tcPr>
          <w:p w14:paraId="2C1E8871" w14:textId="77777777" w:rsidR="00477097" w:rsidRDefault="00850EEC">
            <w:r>
              <w:t>提出</w:t>
            </w:r>
          </w:p>
        </w:tc>
      </w:tr>
      <w:tr w:rsidR="00477097" w14:paraId="5F2562B0" w14:textId="77777777">
        <w:tc>
          <w:tcPr>
            <w:tcW w:w="4320" w:type="dxa"/>
          </w:tcPr>
          <w:p w14:paraId="0736CAD3" w14:textId="77777777" w:rsidR="00477097" w:rsidRDefault="00850EEC">
            <w:r>
              <w:t>Ironically</w:t>
            </w:r>
          </w:p>
        </w:tc>
        <w:tc>
          <w:tcPr>
            <w:tcW w:w="4320" w:type="dxa"/>
          </w:tcPr>
          <w:p w14:paraId="5C0FA477" w14:textId="77777777" w:rsidR="00477097" w:rsidRDefault="00850EEC">
            <w:r>
              <w:t>具有諷刺意味的是</w:t>
            </w:r>
          </w:p>
        </w:tc>
      </w:tr>
      <w:tr w:rsidR="00477097" w14:paraId="5DEFD085" w14:textId="77777777">
        <w:tc>
          <w:tcPr>
            <w:tcW w:w="4320" w:type="dxa"/>
          </w:tcPr>
          <w:p w14:paraId="3847E4A3" w14:textId="77777777" w:rsidR="00477097" w:rsidRDefault="00850EEC">
            <w:r>
              <w:t>emotional damage</w:t>
            </w:r>
          </w:p>
        </w:tc>
        <w:tc>
          <w:tcPr>
            <w:tcW w:w="4320" w:type="dxa"/>
          </w:tcPr>
          <w:p w14:paraId="391B0DDE" w14:textId="77777777" w:rsidR="00477097" w:rsidRDefault="00850EEC">
            <w:r>
              <w:t>情感上的傷害</w:t>
            </w:r>
          </w:p>
        </w:tc>
      </w:tr>
      <w:tr w:rsidR="00477097" w14:paraId="5183F62F" w14:textId="77777777">
        <w:tc>
          <w:tcPr>
            <w:tcW w:w="4320" w:type="dxa"/>
          </w:tcPr>
          <w:p w14:paraId="541F541C" w14:textId="77777777" w:rsidR="00477097" w:rsidRDefault="00850EEC">
            <w:r>
              <w:t>protocol</w:t>
            </w:r>
          </w:p>
        </w:tc>
        <w:tc>
          <w:tcPr>
            <w:tcW w:w="4320" w:type="dxa"/>
          </w:tcPr>
          <w:p w14:paraId="50EA8F30" w14:textId="77777777" w:rsidR="00477097" w:rsidRDefault="00850EEC">
            <w:r>
              <w:t>協議</w:t>
            </w:r>
          </w:p>
        </w:tc>
      </w:tr>
      <w:tr w:rsidR="00477097" w14:paraId="10BBD517" w14:textId="77777777">
        <w:tc>
          <w:tcPr>
            <w:tcW w:w="4320" w:type="dxa"/>
          </w:tcPr>
          <w:p w14:paraId="4E88496E" w14:textId="77777777" w:rsidR="00477097" w:rsidRDefault="00850EEC">
            <w:r>
              <w:lastRenderedPageBreak/>
              <w:t>laptop</w:t>
            </w:r>
          </w:p>
        </w:tc>
        <w:tc>
          <w:tcPr>
            <w:tcW w:w="4320" w:type="dxa"/>
          </w:tcPr>
          <w:p w14:paraId="5D75F16D" w14:textId="77777777" w:rsidR="00477097" w:rsidRDefault="00850EEC">
            <w:r>
              <w:t>移動</w:t>
            </w:r>
            <w:r>
              <w:t>PC</w:t>
            </w:r>
          </w:p>
        </w:tc>
      </w:tr>
      <w:tr w:rsidR="00477097" w14:paraId="22727C80" w14:textId="77777777">
        <w:tc>
          <w:tcPr>
            <w:tcW w:w="4320" w:type="dxa"/>
          </w:tcPr>
          <w:p w14:paraId="10EA9BD0" w14:textId="77777777" w:rsidR="00477097" w:rsidRDefault="00850EEC">
            <w:r>
              <w:t>emphasis</w:t>
            </w:r>
          </w:p>
        </w:tc>
        <w:tc>
          <w:tcPr>
            <w:tcW w:w="4320" w:type="dxa"/>
          </w:tcPr>
          <w:p w14:paraId="136846D8" w14:textId="1378A946" w:rsidR="00477097" w:rsidRDefault="000F3E77">
            <w:r>
              <w:rPr>
                <w:rFonts w:ascii="PMingLiU" w:eastAsia="PMingLiU" w:hAnsi="PMingLiU" w:hint="eastAsia"/>
                <w:lang w:eastAsia="zh-TW"/>
              </w:rPr>
              <w:t>重視</w:t>
            </w:r>
          </w:p>
        </w:tc>
      </w:tr>
      <w:tr w:rsidR="00477097" w14:paraId="2B1E6200" w14:textId="77777777">
        <w:tc>
          <w:tcPr>
            <w:tcW w:w="4320" w:type="dxa"/>
          </w:tcPr>
          <w:p w14:paraId="1D1EFE8A" w14:textId="77777777" w:rsidR="00477097" w:rsidRDefault="00850EEC">
            <w:r>
              <w:t>publish</w:t>
            </w:r>
          </w:p>
        </w:tc>
        <w:tc>
          <w:tcPr>
            <w:tcW w:w="4320" w:type="dxa"/>
          </w:tcPr>
          <w:p w14:paraId="4917A4E9" w14:textId="77777777" w:rsidR="00477097" w:rsidRDefault="00850EEC">
            <w:r>
              <w:t>發佈</w:t>
            </w:r>
          </w:p>
        </w:tc>
      </w:tr>
      <w:tr w:rsidR="00477097" w14:paraId="43F59FC6" w14:textId="77777777">
        <w:tc>
          <w:tcPr>
            <w:tcW w:w="4320" w:type="dxa"/>
          </w:tcPr>
          <w:p w14:paraId="47A26E4B" w14:textId="77777777" w:rsidR="00477097" w:rsidRDefault="00850EEC">
            <w:r>
              <w:t>Quality</w:t>
            </w:r>
          </w:p>
        </w:tc>
        <w:tc>
          <w:tcPr>
            <w:tcW w:w="4320" w:type="dxa"/>
          </w:tcPr>
          <w:p w14:paraId="3D6E1A59" w14:textId="77777777" w:rsidR="00477097" w:rsidRDefault="00850EEC">
            <w:r>
              <w:t>質量</w:t>
            </w:r>
          </w:p>
        </w:tc>
      </w:tr>
      <w:tr w:rsidR="00477097" w14:paraId="6165BFF8" w14:textId="77777777">
        <w:tc>
          <w:tcPr>
            <w:tcW w:w="4320" w:type="dxa"/>
          </w:tcPr>
          <w:p w14:paraId="40FF47CB" w14:textId="77777777" w:rsidR="00477097" w:rsidRDefault="00850EEC">
            <w:r>
              <w:t>emphasise</w:t>
            </w:r>
          </w:p>
        </w:tc>
        <w:tc>
          <w:tcPr>
            <w:tcW w:w="4320" w:type="dxa"/>
          </w:tcPr>
          <w:p w14:paraId="1C7220EC" w14:textId="77777777" w:rsidR="00477097" w:rsidRDefault="00850EEC">
            <w:r>
              <w:t>強調</w:t>
            </w:r>
          </w:p>
        </w:tc>
      </w:tr>
      <w:tr w:rsidR="00477097" w14:paraId="50D79999" w14:textId="77777777">
        <w:tc>
          <w:tcPr>
            <w:tcW w:w="4320" w:type="dxa"/>
          </w:tcPr>
          <w:p w14:paraId="17827CD1" w14:textId="77777777" w:rsidR="00477097" w:rsidRDefault="00850EEC">
            <w:r>
              <w:t>recently</w:t>
            </w:r>
          </w:p>
        </w:tc>
        <w:tc>
          <w:tcPr>
            <w:tcW w:w="4320" w:type="dxa"/>
          </w:tcPr>
          <w:p w14:paraId="03FB0ABD" w14:textId="77777777" w:rsidR="00477097" w:rsidRDefault="00850EEC">
            <w:r>
              <w:t>最近</w:t>
            </w:r>
          </w:p>
        </w:tc>
      </w:tr>
      <w:tr w:rsidR="00477097" w14:paraId="1EC31506" w14:textId="77777777">
        <w:tc>
          <w:tcPr>
            <w:tcW w:w="4320" w:type="dxa"/>
          </w:tcPr>
          <w:p w14:paraId="7A2C7179" w14:textId="77777777" w:rsidR="00477097" w:rsidRDefault="00850EEC">
            <w:r>
              <w:t>smartphone</w:t>
            </w:r>
          </w:p>
        </w:tc>
        <w:tc>
          <w:tcPr>
            <w:tcW w:w="4320" w:type="dxa"/>
          </w:tcPr>
          <w:p w14:paraId="160A2892" w14:textId="77777777" w:rsidR="00477097" w:rsidRDefault="00850EEC">
            <w:r>
              <w:t>智能手機</w:t>
            </w:r>
          </w:p>
        </w:tc>
      </w:tr>
      <w:tr w:rsidR="00477097" w14:paraId="454095E7" w14:textId="77777777">
        <w:tc>
          <w:tcPr>
            <w:tcW w:w="4320" w:type="dxa"/>
          </w:tcPr>
          <w:p w14:paraId="3D0A528F" w14:textId="77777777" w:rsidR="00477097" w:rsidRDefault="00850EEC">
            <w:r>
              <w:t>engagement</w:t>
            </w:r>
          </w:p>
        </w:tc>
        <w:tc>
          <w:tcPr>
            <w:tcW w:w="4320" w:type="dxa"/>
          </w:tcPr>
          <w:p w14:paraId="500E0773" w14:textId="77777777" w:rsidR="00477097" w:rsidRDefault="00850EEC">
            <w:r>
              <w:t>訂婚</w:t>
            </w:r>
          </w:p>
        </w:tc>
      </w:tr>
      <w:tr w:rsidR="00477097" w14:paraId="208501B1" w14:textId="77777777">
        <w:tc>
          <w:tcPr>
            <w:tcW w:w="4320" w:type="dxa"/>
          </w:tcPr>
          <w:p w14:paraId="59C39190" w14:textId="77777777" w:rsidR="00477097" w:rsidRDefault="00850EEC">
            <w:r>
              <w:t>recommendation</w:t>
            </w:r>
          </w:p>
        </w:tc>
        <w:tc>
          <w:tcPr>
            <w:tcW w:w="4320" w:type="dxa"/>
          </w:tcPr>
          <w:p w14:paraId="3EB42890" w14:textId="77777777" w:rsidR="00477097" w:rsidRDefault="00850EEC">
            <w:r>
              <w:t>建議</w:t>
            </w:r>
          </w:p>
        </w:tc>
      </w:tr>
      <w:tr w:rsidR="00477097" w14:paraId="0B21C197" w14:textId="77777777">
        <w:tc>
          <w:tcPr>
            <w:tcW w:w="4320" w:type="dxa"/>
          </w:tcPr>
          <w:p w14:paraId="299EB3ED" w14:textId="77777777" w:rsidR="00477097" w:rsidRDefault="00850EEC">
            <w:r>
              <w:t>trend</w:t>
            </w:r>
          </w:p>
        </w:tc>
        <w:tc>
          <w:tcPr>
            <w:tcW w:w="4320" w:type="dxa"/>
          </w:tcPr>
          <w:p w14:paraId="48694FA8" w14:textId="77777777" w:rsidR="00477097" w:rsidRDefault="00850EEC">
            <w:r>
              <w:t>趨勢</w:t>
            </w:r>
          </w:p>
        </w:tc>
      </w:tr>
      <w:tr w:rsidR="00477097" w14:paraId="618D59D7" w14:textId="77777777">
        <w:tc>
          <w:tcPr>
            <w:tcW w:w="4320" w:type="dxa"/>
          </w:tcPr>
          <w:p w14:paraId="290C845D" w14:textId="77777777" w:rsidR="00477097" w:rsidRDefault="00850EEC">
            <w:r>
              <w:t>epic</w:t>
            </w:r>
          </w:p>
        </w:tc>
        <w:tc>
          <w:tcPr>
            <w:tcW w:w="4320" w:type="dxa"/>
          </w:tcPr>
          <w:p w14:paraId="603EBAB3" w14:textId="77777777" w:rsidR="00477097" w:rsidRDefault="00850EEC">
            <w:r>
              <w:t>史詩</w:t>
            </w:r>
          </w:p>
        </w:tc>
      </w:tr>
      <w:tr w:rsidR="00477097" w14:paraId="7357AEEE" w14:textId="77777777">
        <w:tc>
          <w:tcPr>
            <w:tcW w:w="4320" w:type="dxa"/>
          </w:tcPr>
          <w:p w14:paraId="06BC6DC4" w14:textId="77777777" w:rsidR="00477097" w:rsidRDefault="00850EEC">
            <w:r>
              <w:t>refund</w:t>
            </w:r>
          </w:p>
        </w:tc>
        <w:tc>
          <w:tcPr>
            <w:tcW w:w="4320" w:type="dxa"/>
          </w:tcPr>
          <w:p w14:paraId="05CBB7D2" w14:textId="77777777" w:rsidR="00477097" w:rsidRDefault="00850EEC">
            <w:r>
              <w:t>退款</w:t>
            </w:r>
          </w:p>
        </w:tc>
      </w:tr>
    </w:tbl>
    <w:p w14:paraId="05DED0C8" w14:textId="77777777" w:rsidR="00850EEC" w:rsidRDefault="00850EEC"/>
    <w:sectPr w:rsidR="00850E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1509" w14:textId="77777777" w:rsidR="00850EEC" w:rsidRDefault="00850EEC" w:rsidP="000F3E77">
      <w:pPr>
        <w:spacing w:after="0" w:line="240" w:lineRule="auto"/>
      </w:pPr>
      <w:r>
        <w:separator/>
      </w:r>
    </w:p>
  </w:endnote>
  <w:endnote w:type="continuationSeparator" w:id="0">
    <w:p w14:paraId="123B059C" w14:textId="77777777" w:rsidR="00850EEC" w:rsidRDefault="00850EEC" w:rsidP="000F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ACD5" w14:textId="77777777" w:rsidR="00850EEC" w:rsidRDefault="00850EEC" w:rsidP="000F3E77">
      <w:pPr>
        <w:spacing w:after="0" w:line="240" w:lineRule="auto"/>
      </w:pPr>
      <w:r>
        <w:separator/>
      </w:r>
    </w:p>
  </w:footnote>
  <w:footnote w:type="continuationSeparator" w:id="0">
    <w:p w14:paraId="5CFC2E1E" w14:textId="77777777" w:rsidR="00850EEC" w:rsidRDefault="00850EEC" w:rsidP="000F3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E77"/>
    <w:rsid w:val="0015074B"/>
    <w:rsid w:val="0029639D"/>
    <w:rsid w:val="00326F90"/>
    <w:rsid w:val="00477097"/>
    <w:rsid w:val="00850E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EAF876"/>
  <w14:defaultImageDpi w14:val="300"/>
  <w15:docId w15:val="{81E950DB-ADA3-4620-913B-93C33B98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立韜 周</cp:lastModifiedBy>
  <cp:revision>2</cp:revision>
  <dcterms:created xsi:type="dcterms:W3CDTF">2013-12-23T23:15:00Z</dcterms:created>
  <dcterms:modified xsi:type="dcterms:W3CDTF">2022-02-09T02:57:00Z</dcterms:modified>
  <cp:category/>
</cp:coreProperties>
</file>